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https://www.douyin.com/video/7194415144309411072</w:t>
      </w:r>
    </w:p>
    <w:p>
      <w:r>
        <w:t>标题: 他的故事匪夷所思但的确精彩绝伦，我觉得他的诞生就是来改变世界的</w:t>
        <w:br/>
        <w:t>关键字: 马斯克#特斯拉#创业#人生#萧大业</w:t>
        <w:br/>
        <w:t>作者: 萧大业</w:t>
        <w:br/>
        <w:t>ChatCompletionMessage(content="## 视频ASR文本：马斯克到底有多牛不看不知道一看吓一跳，这个才是彪悍的人生好吧！今天我就来带着大家一起看一看他的前世今生。马斯克的父亲是一位南非的机电工程师，母亲是一位加拿大的名模，非常漂亮。一个理工男和一个艺术工作者生下来的孩子，同时兼具了理性和感性。马斯克从小就特别爱看书，读了很多很多的书。九岁那一年，马斯克有了第一台电脑，并且用三天就学会了需要学习六个月的编程课程，碾压了一众大学生。十二岁那年，他自己独立开发了一款叫做Playstar的太空游戏软件，之后以五百美元的价格出售给了PC and Office Technology杂志，赚到了人生的第一桶金。十二岁我们还在吃薯片打游戏的时候，人家就已经开始赚钱了。马斯克虽然聪明，但是不爱运动也不合群，被学校的人认为是个书呆子，所以总是被其他同学孤立和欺负。十七岁了，他在南非也没什么朋友，决定去加拿大。之后他在加拿大申请进了女王大学，后来依靠奖学金转入了著名的长春藤大学宾西法尼亚大学，就读于沃顿商学院的经济系。大学期间，他就思考了自己未来的方向，他想着未来能改变人类的几个领域：第一是可持续的能源，第二是太空探索，第三是互联网，第四是人工智能，第五是人类基因编码重排。后两个是或是福，他不能够确定。马斯克曾经说过，他如果努力去做可以做到让人长生不老甚至不死，但他的确不清楚人不死究竟是好事还是坏事，是祸还是福，所以他最终选择了前三个领域作为他一生探索的目标。想一想我们自己读大学的时候在想什么，对照一看就发现人家真的是牛。在拿到经济学和物理学的双学位之后，马斯克在斯坦福大学开始读博，可是才读了两天他就休学了。他自己说是因为害怕自己被时代给抛弃。一九九五年，他在辍学之后和弟弟一起创办了Zip two公司，他们的产品类似于现在的百度地图、大众点评。然后公司以三亿美元被康百公司收购了，马斯克赚了两千两百万美金。他投资了一千万美金和两位来自硅谷的合伙人创办了一家在线金融服务和电子邮件支付业务公司X点com。二千年为解决在网上快捷转账业务上的竞争，他将X点com公司与Confident公司合并成立了大名鼎鼎的PayPal公司。零二年的十月，当时全球最大的电商公司伊贝以十五亿美元全资收购了专注移动支付的配炮，马斯克斯最大的股东拿到了一点六五亿美元。而我们的支付宝是在二零零四年的十二月八日才成立的三十一岁的他已经获得了许多人梦寐以求的财务自由，他完全可以躺平享福了，但外星人就是和常人不一样，他又开始疯狂的学习，他希望能在火星上培养出生物。可是打听了一下，发现去火军的交通费用实在是太贵了，所以他决定自己造火箭。他开始疯狂的学习火箭相关的知识，完了地球人真的已经无法阻止马斯克了。他用了一亿美元成立了一个毫无理智的公司Spacex，计划一百年后人类能够实现火星旅行和火星移民。他跑去挖人，他有理想有激情有口才，最重要的是他还有钱，于是他挖到了大批的拉萨的人才和他一起完成这个疯狂的计划。零四年他又砸了七千万美元成立了特斯拉，又一个看起来毫无理智的行为，目标是加速电动汽车的到来。零六年投资了一千万和兄弟成立了Solo City，一个以成千上万人用上太阳能为目标的公司。零二到零六年四年期间，马斯克连续创办了三家公司，而且每家公司的使命都如此宏大和无法理解。比尔盖茨和巴菲特不是都说创业者要专注吗？所有人都觉得他疯了。到零八年他并没有做出什么惊人的成绩，很多人都等着看他笑话了。而当时发生的事情似乎也在验证这种说法，Spacex确实造出了火箭，但是只造出了会爆炸的火箭，连续发射三次都失败了。特斯拉被人戏称为二零零七年最失败的公司，同时又面临全球金融危机，汽车行业遭遇了重创。与此同时，马斯克的婚姻也破裂了，真是屋漏偏逢连夜雨，倒霉的时候喝凉水都塞牙呀。但零八年下半年终于迎来了转机，马斯克总是跑到NASA去挖人，NASA其实挺烦他的，但看到他孜孜不倦的发了三次火箭都爆炸了，毅然决然的决定帮助他，他们说“Fuck it, let's give this guy a try”，然后和他签订了一个十二亿的合同。Spacex第四资金发射成功了，在后面的发射中甚至还实现了火箭的海上回收。这个时候，Spacex成为了继中国、美国、俄罗斯之后第四个能成功发射和回收航天器的机构，但你要注意前三个都是国家，只有Spacex是公司，这家公司还要让人类殖民火星。马斯克实在是太生猛了。之后就是你看到的特斯拉大获成功，碾压了汽车市场，与此同时，Solo City估值六十亿美金，成为美国最大的太阳能安装商，而马斯克成为了世界首富。这个期间他还又结婚离婚再结婚再离婚，干了普通人连想想都觉得累的好多好多事情。马斯克真是个外星人，他在互联网、能源、汽车、航天、外星探索等几个领域成立了公司，并且都获得了成功，未来可能还会对人类产生变革性的影响。在我们的印象里，一个人能专注在一个领域并获得成功，这已经是很厉害了，而马斯克的故事颠覆了人们的固有观念。他是执行者，是极客，是冒险家，是幻想家，是极度勤奋的人。他的故事匪夷所思，但的确精彩绝伦。我觉得他的诞生就是来改变世界的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