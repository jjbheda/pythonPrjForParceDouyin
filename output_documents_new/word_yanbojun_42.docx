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https://www.douyin.com/video/7245203947877567781</w:t>
      </w:r>
    </w:p>
    <w:p/>
    <w:p>
      <w:r>
        <w:t># 标题:未找到标题</w:t>
        <w:br/>
        <w:t>## 关键字: 未找到关键字</w:t>
        <w:br/>
        <w:t>## 作者: 严伯钧</w:t>
        <w:br/>
        <w:t>## 哎妈不得了啊，搞学术的小伙伴们奔走相告啊！估计大多数人都不知道，ChatGPT 最近出了个大杀器吧？那简直是科研人员的福音啊！这就是传说中的 plugin 啊，插件。这个东西啊，就像早年某果的应用商店一样，用户可以选择用不同的插件来实现原本 ChatGPT 实现不了的功能。作为一个科普博主，当然最关心能不能帮我更快速的了解科研的前沿内容。我就看到这么一个叫做 txyz.ai 的插件，看这个名字啊，“时空” txyz，可不就是一维时间坐标加三维空间坐标吗？就这个 logo 啊，实在是丑了点，估计某宝五十块钱做了。Anyways 啊，这个 ChatGPT 呢，原本是没有办法帮用户读论文的，但这个 txyz.ai 类的插件用了之后呢，读论文就变得贼快了。</w:t>
        <w:br/>
        <w:br/>
        <w:t>啊，这搞科研的都知道，由于发论文的过程啊，旷日持久，论文从递交到发表，差不多要一年时间，黄花菜都凉了。所以，大家在发表论文之前啊，都会在这个 archive 上先发上去，让所有人都可以免费的看。所以，专业的科研人员刷的不是 Nature、Science，而是康奈尔大学搞的这个 archive。</w:t>
        <w:br/>
        <w:br/>
        <w:t>这个 txyz.ai 的这个插件厉害的点就在于啊，你在 ChatGPT 装上以后啊，就能够直接问 archive 里的文章了。原版的 ChatGPT 不管是 3.5 还是 4，你要直接问他一篇论文如何理解，他是做不到的。但用了这个 txyd.ai 插件的，简直是神了。你可以直接问，比如我自己这篇文章，啊，这个输入他的编号，你看他就直接分析了。除了输入编号，也可以输入论文的标题，他也可以给你找到；输入论文的 URL 地址，居然也能找到。哎，这个也太智能了。</w:t>
        <w:br/>
        <w:br/>
        <w:t>更逆天的事啊，他居然可以同时问多篇文章。比如，你比较文章 A 和文章 B，然后呢，你都不用读这篇文章，你就知道这篇文章在讲什么了。就比如你问：“这篇文章创新之处在哪里？”哎，你看他就说：“哎，巴拉巴拉巴拉。”再比如问问：“这篇文章里用了什么方法？”又是“巴拉巴拉巴拉”。哎，这讲的还真详细啊，直接给你把文章里用到的七个方法全给你啊，这个分门别类的给他列出来了。</w:t>
        <w:br/>
        <w:br/>
        <w:t>更加厉害的是，你问他文章里面哪个公式是啥意思，你看，equation to，他连公式都能给你读出来。我觉得他的回答内容啊，可以说是相当到位的。没想到这个回答质量还很有保证。我感觉我的饭碗啊，就要被这个 txyz.ai 给他抢了啊。但是呢，犹豫再删。这么炸裂的东西，不能我一个人独享。</w:t>
        <w:br/>
        <w:br/>
        <w:t>要知道，啊，科研人员平时读论文那老费事了。我试了一下啊，这不光读物理的论文，其他领域的论文，像一篇一百四十多页的一个经济学论文啊，问了差不多十个问题，居然就搞明白这篇一百四十多页的经济论文在说啥了。感觉以后我做节目方便多了啊。要不我专门以后出个专辑，就叫“今日论文速递”吧，哈哈。</w:t>
        <w:br/>
        <w:br/>
        <w:t>当然啊，这虽然能帮我们快速了解一篇论文，甚至还能够帮助我们进行论文之间的对读，原文还是很重要的。不过，这个 txyz.ai 的插件啊，至少能帮我们抓重点的，带着问题读原文啊，这效率它就高多了。科研人士奔走相告啊，不能我一个人 happy。听没听懂都点个赞呗。</w:t>
        <w:br/>
        <w:br/>
        <w:br/>
        <w:t>（注：以上文本中，“## 视频ASR文本：”部分已经补全了标点符号，并对一些明显的错别字进行了修正。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