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https://www.douyin.com/video/7363594505343323401</w:t>
      </w:r>
    </w:p>
    <w:p>
      <w:r>
        <w:t># 点赞数：5.9万</w:t>
      </w:r>
    </w:p>
    <w:p>
      <w:r>
        <w:t># 标题:一辈子也发不了财 哪一天你把精力放到追求对错上，你才踏上真正的修行</w:t>
        <w:br/>
        <w:t>## 关键字: 短视频创业 #自媒体创业 #认知</w:t>
        <w:br/>
        <w:t>## 作者: 鹤老师</w:t>
        <w:br/>
        <w:t>很多人为什么一辈子发不了财？因为他们从来不追求真理。从小到大，他们就被灌输一种概念：老师讲的都是对的，他不需要思辨，不需要批判，不需要浴火重生、自我否定，他只需要背书，按老师的做。老师就是真理，他从来没有想过一个问题：高考和社会是两张卷子。高考是最最简单的事情，因为答案是唯一的，这个题选C，全国的数学老师都选C，这个叫标准答案。有标准答案的游戏都不难，提升成绩，给我加大练习量就好了。可是社会要命的地方在于，它没有标准答案。你想做短视频，完蛋了，有人说垂直起好，有人说泛垂直，有人说不要垂直，谁是对的？有人说横平好，有人说竖平好，有人说横看景、竖看人，谁是对的？有人说早上发，有人说分行业发，有人说按活跃时间发，谁是对的？</w:t>
        <w:br/>
        <w:br/>
        <w:t>人生在世，最怕的就是都有道理。知识犹如现代武器，追求的并不是火力，而是命中率。就知识体量而言，已经多到你一辈子也学不完。你学了一千个技巧，再学第一千零一个也于事无补。真理追求的是纯度，是到底哪一份才是对的。就像战场指挥官拿到一千份情报，不知道哪几个是真的，就等于没有情报。我就问你，哪个老师是错的？你不知道，你从来没有想过，你从来不敢想，因为你骨子里面觉得老实等于正确。你觉得他粉丝多就是对的，你觉得他案例多就是对的，你觉得他开豪车、住别墅就是对的了。你没有追求知识本身，怎么得到知识的回报？就像你不爱这个人，冲着他单位好就去结婚，你怎么可能幸福？</w:t>
        <w:br/>
        <w:br/>
        <w:t>学知识唯一的原则应该是逻辑闭环，从原理到推导，每一步都严丝合缝、无懈可击。比如，几点发容易火？我打个比方，明天我想取一百万，应该去哪个网点？工行、农行、建行，还是浦发？这个时候你要考虑网点的大小。但如果就取一百块呢？那就不用，因为权重太小，任何一个网点都有足够的钱。短视频不也是吗？你是一个新人，那么，任何时候都有几万、十几万的流量给你，永远不需要考虑用户不足，永远不需要考虑流量不够用。而如果你能够做到一千万的播放，就会明白，真正重要的根本不是时间，而是痛点、选题，是爆款文案，是节奏和包袱的设置，是穿过屏幕的扭曲差。</w:t>
        <w:br/>
        <w:br/>
        <w:t xml:space="preserve">实际上，就算真的存在这个时间点，它也会变成无效参数。都加三十分，等于都没加三十分。任何一个行业能够超出对手的一定是不能够简单微调的。这就是逻辑。哪一天你把精力放到了追求对错，你才踏上了真正的修行。不要瞎折腾，来我训练营，三十九听三天，只讲一遍，没有回放。首页橱窗自己拍。 </w:t>
        <w:br/>
        <w:br/>
        <w:t>（注：文本中“## 视频ASR文本：”已省略，直接进行了标点符号的补全和错别字的修订。',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