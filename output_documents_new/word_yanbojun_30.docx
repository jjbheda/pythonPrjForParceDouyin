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https://www.douyin.com/video/7224023412614729020</w:t>
      </w:r>
    </w:p>
    <w:p/>
    <w:p>
      <w:r>
        <w:t># 标题:脱毛仪用一次就不长毛？这可不兴说。搞懂脱毛仪这些事，不再被误导</w:t>
        <w:br/>
        <w:t>## 关键字: 觅光脱毛仪</w:t>
        <w:br/>
        <w:t>## 作者: 严伯钧</w:t>
        <w:br/>
        <w:t>## 最近后台啊经常会收到这样的问题：女方有私信问我，家用脱毛仪是不是无效，说他们用了这个脱毛仪啊，这个毛毛还是一个劲的长。我说，这锅啊，脱毛仪可不背。但耐不住市面上确实有一些这个脱毛仪商家啊，打着“根源性脱毛”的旗号宣传，脱几次就能彻底不长毛。嗯，很多呢是噱头大于效果。除了夸大效果的，还有玩文字游戏，混淆脱毛仪波长能量的，这是很多科学也又侮辱了消费者。</w:t>
        <w:br/>
        <w:br/>
        <w:t>很多人容易被误导，其实也是吃了不了解脱毛仪工作原理的亏。要避免被误导啊，首先大家要认清：根源性脱毛是绝对不可能的。脱毛不是一个一劳永逸的事，得先搞清楚脱毛仪的工作原理。</w:t>
        <w:br/>
        <w:br/>
        <w:t>脱毛仪啊，其实是通过高能量的光波去破坏毛囊，让他失去活性，自然就不长毛了。所以家用脱毛仪有效果有一个大前提，那就是高能量的长光波。脱毛仪之所以能够破坏毛囊，原理是这个光波的选择性光热作用。市面上有的脱毛仪啊，是这个橙黄蓝短光波，不仅到不了毛囊，还容易刺激皮肤，效果呢，就好像你用刮毛刀一样。只有六百纳米以上的长光波，也就是红光波，才能“捂”得干净，不会留下黑点。这类长光波的脱毛仪啊，他的这个绿光片会呈现红色。这样判断呢，最直观，可以好好分辨。</w:t>
        <w:br/>
        <w:br/>
        <w:t>其次呢，就是能量，指的就是这个能量密度。能量密度就是单位面积的能量，这个等于总能量除以这个出光口面积。有权威杂志研究过，能量密度每平方厘米以上这个数值，才达到家用脱毛仪的标准。但是有的商家会以总能量来宣传，所以大家选脱毛仪要好好分辨，别被玩了文字游戏。效果并不是都一样的。</w:t>
        <w:br/>
        <w:br/>
        <w:t>所以大家选脱毛仪的时候，不能一味只看肤感，还要注意分辨脱毛仪的波长和能量力度。就比方说我之前推荐过的逆光脱毛仪啊，它使用的呢，就是波长六百四十纳米以上的红光波，能直接抵达我们的毛囊深处。同时啊，他的能量密度达到了五点五加二每平方厘米，拖一次等于别人拖好几次，效率更高哦。逆光呢，在做光电美容啊，确实是专业。之前他家的美容仪呢，我也推荐过很多次。</w:t>
        <w:br/>
        <w:br/>
        <w:t>这款脱毛仪使用起来非常简单顺手，主要是这个T字型的手柄设计啊，算是逆光的特色了啊，握起来非常符合人体工程学。窄边的出光口呢，能够很好的去贴合皮肤各处角落，各个部位脱毛都非常顺手，不会有漏脱的区域。出关口周围呢，专门用了航空铝材质，能做到无痛脱毛。操作呢，也非常的傻瓜式，这个单闪、连闪，怎么方便怎么来。一台机子脱全身，但大家还得坚持使用，才能够做到有效长久的脱毛。</w:t>
        <w:br/>
        <w:br/>
        <w:t>下次有人跟你说脱毛仪没用，你就把这条视频发给他啊。听没听懂的，点个赞呗！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