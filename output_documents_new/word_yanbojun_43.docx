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https://www.douyin.com/video/7350203983773961487</w:t>
      </w:r>
    </w:p>
    <w:p/>
    <w:p>
      <w:r>
        <w:t># 标题:未找到标题</w:t>
        <w:br/>
        <w:t>## 关键字: 未找到关键字</w:t>
        <w:br/>
        <w:t>## 作者: 严伯钧</w:t>
        <w:br/>
        <w:t>## 啊，以下是补全标点符号并修正错别字的文本：</w:t>
        <w:br/>
        <w:br/>
        <w:t>---</w:t>
        <w:br/>
        <w:br/>
        <w:t>奈飞的三体啊，我已经看过了。啊，奈飞的三体可以说是在剧里面直接宣布了“闲论”被证实了。搞“闲论”的人看了应该很开心，但里面没有明说，是通过一段画面展现的。啊，估计绝大部分人都没有看出来，就是这张图。好，那么说这个之前，我们先来说说看这个剧啊。怎么说呢？画面特效啥的确实可以，但这个魔改吧，感觉对原著党不是太友好。接下来是剧透预警啊！</w:t>
        <w:br/>
        <w:br/>
        <w:t>主要剧情呢，倒是都保留了，只是时间顺序换了。例如这个“阶梯计划”大幅提前，居然跟“面壁计划”同时发生，这就导致剧情过于紧凑，很多元素中的这种逻辑的铺垫啊，就缺失了。感觉这帮人啊，都没有什么决策过程，一拍脑袋，这些计划就全出来了，就全是这个托马斯·韦德一个人说了算。</w:t>
        <w:br/>
        <w:br/>
        <w:t>但是这个人物关系吧，可以说是把zzzq玩得也太溜了，直接把三部曲里的主要人物给凑成了一个小团体。猜猜看啊，首先把汪淼变成了个女的，墨西哥人；然后呢，把诚心早生了很多年，变成了汪淼的闺蜜，设定呢是个华裔。然后呢，原书中发生在汪淼身上的剧情啊，就是玩“三体游戏”的剧情，都给了诚心。光秒啊，就压根没玩过这个游戏，逻辑呢，变成了一个小黑。第一季里面稀里糊涂的成了面壁人。然后呢，面壁人还少了一个，就仨，云天明啊，倒是一如既往的是成心的舔狗，苍白的英国书呆子形象。</w:t>
        <w:br/>
        <w:br/>
        <w:t>你看这个小组里面啊，种族的diversity很高了吧？不行，光照顾种族不行的。我们都知道啊，在这种传统的欧美影视作品中啊，这个小队组团打怪的剧情，肯定得有一个活跃气氛的胖子。比方说，《指环王》里的Sam，《蜘蛛侠》的基友叫啥来着？（哎，也是个胖子。后来《复联四》里面呢，雷神也变成了个胖子。所以呢，三体小组里面必须有个胖子。然后呢，就把这个书里面云天明的朋友胡文也给抓进来，放到这个小组里面。猜猜看他是个胖子。然后呢，毕竟胡文的戏份很少啊，所以这个剧里面安排他很快就下线了，并且留了遗产给云天明治病。云天明呢，也从肺癌换成了胰腺癌。可能考虑到胰腺癌的绝症属性啊，比肺癌更强，毕竟乔布斯啊，都是被胰腺癌给带走的，这样看可能更合理。</w:t>
        <w:br/>
        <w:br/>
        <w:t>然后呢，胡文就被设定成了被申玉飞给干掉的，不是指使哦，是亲自动手。啊，他很难打哦。但这个申玉飞吧，原著里好歹是个科学家，结果剧里面就变成了个纯打手。感觉呢，是跟叶文杰身边的那个什么核弹女孩结合了。关键原著里面申一菲是拯救派，剧里面呢，就被搞成了降临派。</w:t>
        <w:br/>
        <w:br/>
        <w:t>然后呢，这个五人小组啊，被设定为牛津大学的什么物理天才五人组，他们同时都是杨东的学生。杨东呢，变成了叶文杰跟这个伊文斯的女儿。然后呢，张北海呢，变成了陈星的男友，是个印度人。陈星呢和汪淼变成了圣母心泛滥但又别别扭扭的存在。我感觉看下来啊，只有史强是还原度最高的这个人物。魔改吧，为了剧情紧凑，我也表示理解，那毕竟这个特效水平摆在那里，细节还是比较到位的。</w:t>
        <w:br/>
        <w:br/>
        <w:t>我就着重讲开头我们说的这个镜头。这是啥啊？这就是这个电视剧宣布承认“闲论”正确性的证明了。剧情里是诚心和这个韦德进入游戏，三体人向他们展示质子是怎么做的。原著里呢，好像是对史强和汪苗展开的。（哎，我也不太记得了。</w:t>
        <w:br/>
        <w:br/>
        <w:t>中间这个形状啊，就是描述质子低尾展开。你仔细看这个形状啊，这个形状可不是随随便便的科幻想象。这个形状是有出处的，它叫卡拉比丘流行啊，卡拉比奥 manifold。那个“丘”呢，就是丘神童，是丘神童啊，在七十年代做的工作，影响是非常深远的。这个东西呢，我以前只是听过，知道他长这样，但具体是啥，我也没有学过，毕竟我也不是搞“邪论”的。</w:t>
        <w:br/>
        <w:br/>
        <w:t>所以呢，就可以通过txi.z.ai这个网站一通问几下，你就搞明白了。你要不想听我说的话，自己去试试看，很快啊，就能知道。问下来呢，我来总结融汇贯通一下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