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https://www.douyin.com/video/7235185837640600836</w:t>
      </w:r>
    </w:p>
    <w:p>
      <w:r>
        <w:t># 点赞数：30.3万</w:t>
      </w:r>
    </w:p>
    <w:p>
      <w:r>
        <w:t># 标题:如果房价如葱，后果如何？</w:t>
        <w:br/>
        <w:t>## 关键字: 房价 #房价下降 #房价走势 #房价会降吗</w:t>
        <w:br/>
        <w:t>## 作者: 鹤老师</w:t>
        <w:br/>
        <w:t>对不起，您提供的内容似乎没有包含“## 视频ASR文本：”这部分。不过，我可以根据您提供的文字进行标点符号的补全和错别字的修订。以下是修正后的文本：</w:t>
        <w:br/>
        <w:br/>
        <w:t>你是一位中文专家，标点符号专家。我今天放个话在这，押上我全网一千四百万的粉丝，所有要买房的你听好了：房价至少还要再跌一半，很有可能跌百分之八十。马云当年就说过，未来房价如葱。你今天可以不相信我，但是请不要怀疑首富的眼光。只有房价崩盘了，大家才能住上自己喜欢的房子啊。听到这，你要是要鼓掌，我建议你划走，可别关注我。给你看张图，这是十二年前的文章，在北京房价刚两万的时候，他就说至少还要跌百分之三十。好，我就问你，如果回到当年，如何在不看正文的情况之下，就知道他在瞎胡扯？</w:t>
        <w:br/>
        <w:br/>
        <w:t>记住一个结论：房价的下跌底线是百分之三十。举个例子，你首付一百万买了套房，贷款了两百万，每个月还一万多，连续还三十年。结果第二天房价就跌了一百万，全家积蓄瞬间归零。不仅如此，你还倒借了二百万的债，还得再还三十年，每个月再还一万多。你是个正常人的话，你会怎么办？你一定会断供。我知道上征信不好，但是我更怕背一辈子的债。</w:t>
        <w:br/>
        <w:br/>
        <w:t>那这样的结果是什么？是银行会出现大量的坏账，需要把这些房子拍卖。可是一旦拍卖，又会出现什么？会增加市场上的供应量，而供应量多了，价格就会更低，可能会跌到百分之四十到五十。那这样的结果是什么？是原本没打算断供的人又继续断供。断供的越多，要拍卖的房子就越多，银行的坏账就越多。</w:t>
        <w:br/>
        <w:br/>
        <w:t>银行的坏账多了，他就没法正常放贷。贷不到钱，企业的经营就会受影响。企业的经营一旦受影响，员工的工资就会受影响，断供的就会越多。断供的越多，市场上的房源就会更多，那些价格就会进一步的下跌，然后进入一个死亡螺旋。这叫什么？这叫系统性的金融风险。什么叫系统性的？就是整个系统卡了，崩了，死机了。你仔细看，我们所有的文件全部都在提到一个词，叫避免系统性的金融风险。对一个国家来讲，稳字是当头的，尤其是一个大国。</w:t>
        <w:br/>
        <w:br/>
        <w:t>所以，当你张口闭口就是房价暴跌百分之三十，还至少暴跌百分之三十的时候，你就仔细想想，如果他真的发生了，就不是你能不能便宜买房的事了，而是能不能吃上饭的问题了。系统都蓝屏了，你怎么还能想充五块返两块的事呢？当你明白了这个核心原则，百分之九十的内容不用看。任何人告诉你一二线房价下跌百分之三十的，直接划走。</w:t>
        <w:br/>
        <w:br/>
        <w:t>其次，马云说房价如葱，房价就真的如葱吗？研究任何东西应该是不为心不为上，不为专家不为学者，只为逻辑。马云还相信盆里能变出个蛇呢，你咋不信呢？王健林说清华北大不如胆子大，段永平说永远不要干扰自己睡不着的投资。哪怕是大佬说的话，相互之间也是矛盾的。这个世界上唯一值得相信的就是逻辑。很多人为什么沦为韭菜？因为缺乏最基础的判断规则。电视台都说了，区区六个字，可以省去所有的论证环节。</w:t>
        <w:br/>
        <w:br/>
        <w:t>再次，就算房价真的如葱，轮得到你吗？北二环的房子三千一平，一个别墅八万八，你觉得好，别人也觉得好，凭什么轮得到你买呢？大年三十几块钱的红包，你都未必能抢得到，那凭什么一个房子你能抢到？不加分的时候，你考不上北大，都加三十分，你还是考不上北大。原价的时候，你买不到，打一折的时候，你还是买不到。只要相对位置没有变化，你就永远占不到这个便宜。</w:t>
        <w:br/>
        <w:br/>
        <w:t>再次有人说，房价一直没有涨啊。有人说，房价连跌了三年，说明买房没价值。回答这个问题，其实只需要反问一句：如果你今天买的这个股票，需要五年的社保才能买，买完之后两年之内不能卖，以家庭为单位最多只能买两只，请问你手里的这个股票还值多少钱？想清楚这个问题，你就知道同样是资产，谁更抗跌，谁的价值更大。</w:t>
        <w:br/>
        <w:br/>
        <w:t>成年人要看代价的。你享受的道路、桥梁、地铁交通、城市绿化、医疗设施，这些是从哪来的？地铁一公里十个亿，你买个票才两块钱，每开一公里就要亏六块六，这些钱是从哪来的？很多人妖魔化房地产，完全无视在城市化进程当中他的支柱性贡献。我就问一个问题：如果没有这些收入来支撑城市开支，中间的差价你来补吗？成年人要逻辑，小孩子才有情绪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