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https://www.douyin.com/video/7208862038305656124</w:t>
      </w:r>
    </w:p>
    <w:p/>
    <w:p>
      <w:r>
        <w:t># 标题:未找到标题</w:t>
        <w:br/>
        <w:t>## 关键字: 未找到关键字</w:t>
        <w:br/>
        <w:t>## 作者: 严伯钧</w:t>
        <w:br/>
        <w:t>## 之前呢，我发了一条“拆了 gbt 会不会变成这个 mous”，啊，大家都在讨论 AI 会不会灭亡人类。啊，我觉得比起被 AI 消灭，啊，更吓人的可能是被 AI 奴役吧。啊，就像《黑客帝国》里那样的产田啊，当然可能没有产田那么夸张，而是 AI 让人以为自己有自由意志，但这其实呢，是 AI 给你注入的，他想让你有了意志。那 AI 如何奴役人类呢？哎，很简单啊。哪天 AI 开始给人算命了，就离奴役人类不远了。</w:t>
        <w:br/>
        <w:br/>
        <w:t>首先呢，大家都知道算命属于玄学。为啥是“玄玄”呢？那是因为他的理论体系很玄乎，说话从来都是模棱两可。比方这个易经啊，紫薇斗数啊，星象啊，塔罗牌啊，全靠大师给你解读。对吧，同一个卦象，不同大师解读也大不相同。第二，是因为他没有办法做实验进行验证，没有可重复性。可以验证的才是科学，不然呢，那基本都是玄学。第三呢，是因为算命的这套东西啊，因为讲的很模糊，最后呢，基本是靠心理暗示。暗示完了，你自己都会把自己的这个性格呀，经历啊，往这个人设上靠，主动配合这个结果。因为算命的大多给你算的不错，对不对？我就没见过哪个大师说我的命不好的，哎，但其实我遇到的坎坷多着呢。年年说我发财，我到现在也没发财啊，啊，扯远了。</w:t>
        <w:br/>
        <w:br/>
        <w:t>啊，说到这个心理暗示，就好比星座。我是不相信说通过什么星盘分析就能够说一个人的性格如何如何，但是久而久之啊，由于星座这东西啊，被用来作为社交货币，是个人都得懂点星座，他就变成了一种流行文化。会被人觉得哈，很酷啊。大家就主动往那个方向上靠了，“你是水瓶座呀，我是天秤座呀，我们都是风向我跟你很合得来，对不对？”然后呢，大家不断传播，就变成了 reinforcement learning。因为一个人的这个性格呀，肯定是方方面面的。开朗的人就一定不忧郁吗？善良的人就一定不鸡贼吗？花心的人就一定不专一吗？对不对，不一定吧。也就是，不管你的星座说你是啥性格，你真的要去拟合，总能找到相似的。</w:t>
        <w:br/>
        <w:br/>
        <w:t>比方说，我是个摩羯座，都说摩羯比较内向沉默寡言。哎，我这种那么能逼逼的哪里像摩羯座了？那星盘大师可能就会跟我说，“你只是表面看上去开朗，但内心其实很封闭，内心是很犹豫的。要不然，为啥你总是喜欢高高文艺呢？骨子里是个文艺青年吧。”你看，大师夸我是文艺青年，虽然现在这个时代文艺青年估计也不是什么好词，啊，我心里可能还蛮高兴的。我就觉得，“哎，这大师算挺准啊。”但我表面不服气，“那，那我就继续说，我就不信我明明性格很开朗啊。”然后大师说，“三十岁以后，看上身星座呀。你上身啥呀？我白羊。你看，果然你上身白羊啊，所以表面看着性格很开朗嘛。”偶尔一两个大师啊，我这种内心坚定的也就当开心一下。</w:t>
        <w:br/>
        <w:br/>
        <w:t>如果 AI 真的来干这个事啊，那就不是开心一下那么简单了。因为 AI 用这个神经网络啊，可以去学习所有网络上的相关数据。你输入一个八字，AI 肯定能够给到你比所有大师都讲解的更到位的批语。因为 AI 学习了所有大师的讲解，会综合出一个看上去最安全，还让你开心的答案。这就跟阿发狗出现以前，围棋里面有各种流派，什么秀策流、小零流、宇宙流。阿发狗出现以后，就只有一种流，叫 AI 流啊。然后呢，你就每天把发生的事情跟这个 AI 算命说，他就可以根据你的行为不断给你推越来越精准的批语。同时呢，保证一定的模糊度。这个模糊度呢，就是为了让你自己领悟。然后呢，不断让你自己往他想要的他让你认为的你自己上面去靠。哎，直到最后呢，你相信你的这个性格，你的行为都跟 AI 算命预言的比较一致。哎，因为人就是这样的嘛，别人给你预言的越准，你就越相信。你越相信他，他就能够给你预言的越准，不断加强这个过程。</w:t>
        <w:br/>
        <w:br/>
        <w:t>人性中啊，都有这个神秘主义的一部分。这就是为什么很多玄学到今天都是经久不衰的。倒不是说反对玄学啊，但我只是把它当成一种文化现象来看。最后呢，万一 AI 真要让你干个啥，比方 AI 他自己想在股票上赚个钱啊，那么所有问 AI 大师哪个股票涨的人呢，AI 就让你去买他想让他涨的股票。这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