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https://www.douyin.com/video/7220760878793116928</w:t>
      </w:r>
    </w:p>
    <w:p>
      <w:r>
        <w:t>标题: 爱占便宜的人最终其实都占不到便宜，而愿意吃亏的人最终也很难吃亏…</w:t>
        <w:br/>
        <w:t>关键字: 占便宜#吃亏#成长 #人生</w:t>
        <w:br/>
        <w:t>作者: 萧大业</w:t>
        <w:br/>
        <w:t>喜欢占别人便宜的人，命就是不好的，福气也不好，运气也不好，要成大事，基本上没什么可能。其实人和人的智商是差不多的，只要你动了一点小心思，别人很快就能察觉到，之所以不点破，是别人大度，而不是你聪明。爱占便宜的人叫精忠傻，表面看起来很精明，其实呢很傻。你总是如此精明，还有谁跟你玩？对应来看，愿意吃亏的人可以叫傻中精，表面看似很傻，实则不然，大智若愚就是形容他们的。为什么有人爱占便宜呢？其实是心穷，心穷就是心中的能量不够，福分不够，他需要去偷一点别人的福分来弥补。而愿意吃亏的人通常心中付出能量强大，自己会福泽自己，惠及他。吃亏不是傻，是心中有充裕的福分，他们愿意让着别人来占点便宜，因此周围总是人气很旺，人们特别愿意和他们成为朋友，喜欢和他们做生意，所以愿意吃亏的人终究是吃不了亏的，而爱占便宜的人终究也占不了便宜，世界就是这么个问题。好了，我是肖大爷，关注我，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