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https://www.douyin.com/video/7238504451361738043</w:t>
      </w:r>
    </w:p>
    <w:p>
      <w:r>
        <w:t># 点赞数：1.3万</w:t>
      </w:r>
    </w:p>
    <w:p>
      <w:r>
        <w:t># 标题:AI能不能自主进化</w:t>
        <w:br/>
        <w:t>## 关键字: 人工智能 #ai #人工智能ai艺术</w:t>
        <w:br/>
        <w:t>## 作者: 鹤老师</w:t>
        <w:br/>
        <w:t>你是一位中文专家，标点符号专家：</w:t>
        <w:br/>
        <w:br/>
        <w:t>“## 视频ASR文本：”部分进行标点符号的补全及错别字修订后的结果如下：</w:t>
        <w:br/>
        <w:br/>
        <w:t>ai 已经这么牛叉了，那以后能不能自主进化？所有的事情都交给他，人类什么都不需要做，完全坐享其成？请问能不能实现？回答之前，你得先知道宇宙运转的终极法则，两个字：“熵增”。就是一个封闭的系统当中，熵一定是不断增加的。熵是什么？熵就是混乱度。一个房子年久失修，一定是腐败坍塌，杂草丛生；一个卧室长时间不打理，一定是袜子、枕头乱成一团。而改变这个混乱度需要什么呢？能量，需要从外界去输入能量。比如说，你找一个保洁阿姨打扫两个小时，输入的能量，熵才能减少，房子才能规整。如果你有天下班回家，发现被子叠成了豆腐块，袜子、鞋子摆成了一排，而且确定没人进来过，那就一定是“闹鬼”了。熵增定律是整个宇宙的基本定律，是万物演化的终极法则，没有人可以违背。明白这个，你再看 AI 是什么。AI 是映射现实的一个封闭系统，他的所有的代码都是人类给他设置好的。那这样的结果是什么？是他不可能自发的去产生能量，他也不可能凭空的去减熵。换句话说他不可能自主的去进化。不管你的机房有多大，不管你的算力有多强，不管你的时间有多久，都不能违背这个终极法则。有人说不对呀，那全能 GDP 不就可以自主回答问题吗？得分清楚信息和有效信息。你玩的所有的游戏都可以七乘二十四小时玩一百年不重复，只要你有时间可以一直玩。但是为什么玩了一阵你就觉得不好玩了？因为有效信息被锁定了。虽然有一千关，虽然每一关看起来都不一样，但是本质上它没有区别，都是同一套原代码衍生的。这个就是“有效信息”。AI 也是，虽然在不停的发展，但是增加的只是数据量，并不是源代码。换句话说，增加的只是信息，而非有效信息。GDP 三点五再进化一万年也变不成 GDP 四。从三点五到四的那一步，你增加多少数据量都没用，你必须改动元代码，而这一步才是最关键的减熵，必须外界输入能量，必须要人类才能完成。有人说怎么没有外界能量了？不有电吗？二百二十伏。你知不知道把能量转换为智慧需要的量级是多少？需要的时间有多久啊？太阳照射地球四十六亿年，核聚变释放的能量，每秒三点八五乘以十的二十六次方瓦特，才把岩石变成了甲烷，才诞生了单细胞。二十五亿年前出现山河，十五亿年前出现多细胞，五亿年前寒武纪爆发（原因尚未解病），而且其中的每一步概率之低，都堪称神迹，以至于不停的有人去质疑“净化论”。能量是十的二十六次方，时间是一年。好，你跟我说，我现在给他插上电，四毛五一度的电费，我插几年他就诞生归期生命了？省省电费吧，永远记得，熵永不减少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