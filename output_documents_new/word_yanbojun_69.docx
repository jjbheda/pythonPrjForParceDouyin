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https://www.douyin.com/video/7340570077055421733</w:t>
      </w:r>
    </w:p>
    <w:p/>
    <w:p>
      <w:r>
        <w:t># 标题:未找到标题</w:t>
        <w:br/>
        <w:t>## 关键字: 未找到关键字</w:t>
        <w:br/>
        <w:t>## 作者: 严伯钧</w:t>
        <w:br/>
        <w:t xml:space="preserve">## 哎呀我好像又翻车了啊，没关系，反正你们都爱看我翻车，我就多翻几个。我不翻，怎么凸显 AI 的强大呢？啊，对不起，我错了。啊，这个一张纸烧着了啊，重量是先轻再变重？很多人说我解释错了，但我又自认为不是完全错，怎么办呢？让 AI 来裁决一下吧。你就打开 t x y z，然后把这个问题问一遍。哎，你看啊，t x y z 他就跟你说了，变轻是因为 燃烧的氧化反应啊，很多二氧化碳、水蒸气都跑掉了，所以就变轻了。但是变重，貌似其实是不会变重哦。这个二氧化碳多了，氧、水也比轻多了氧，但是这些重量都跑掉了呀。怎么办呢？实在不行，咱就让 t x z 给我们搜搜，有没有这方面的论文吧。哎，得论文没搜出来，但搜出来有网友真的解密了，说啊，这个纸巾不是纯纸巾，说是在里面放了钢丝棉。钢丝棉如果烧完，确实是会变重，因为铁啊变成了 氧化铁，氧化铁又不是气体，不会像二氧化碳那样跑掉。相信这也解释了为什么很多别的网友用普通纸烧不会变重，但原视频里确实是会变重。行啊，又打脸了一次啊。所以要用 t x y z 啊，要用 AI 啊。每次我介绍 AI 的时候，就会有人说 AI 说的你就信吗？确实 AI 说的不能盲目相信，但就这么看来啊，这 t x y z 至少比我靠谱多了吧。我翻车的次数比 AI 多多了吧。再加上人家 t x z 不是胡编的，都是基于论文搜索的，是有更加靠谱的消息来源的，这比我一个人的脑袋那是要靠谱多了吧。好了，不多说了，赶紧扩散啊，六百万粉丝科普大无意翻车，靠 AI 救场。点赞就不用点了，你就说我都六百万粉丝了，我还翻车，我还得用 AI，你是不是也可以考虑把这个 t s s 用到你的学习和工作中去了呢？ </w:t>
        <w:br/>
        <w:br/>
        <w:t>（注：以上文本中，“t x y z”和“t s s”似乎是特定缩写或代号，因为没有上下文信息，无法确定具体含义，故不做修改。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