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https://www.douyin.com/video/7305340781185748275</w:t>
      </w:r>
    </w:p>
    <w:p>
      <w:r>
        <w:t># 点赞数：7796</w:t>
      </w:r>
    </w:p>
    <w:p>
      <w:r>
        <w:t># 标题:未找到标题</w:t>
        <w:br/>
        <w:t>## 关键字: 未找到关键字</w:t>
        <w:br/>
        <w:t>## 作者: 鹤老师</w:t>
        <w:br/>
        <w:t xml:space="preserve">走进理发店的那一刻，你的发型就定下来了。无论你是告诉他“长一点”、“短一点”、“多一点”还是“少一点”，还是拿一个照片让他对着剪，通通都没有用了。你觉得他剪的不好，并不是你说的不清楚，而是在框架级别就错了。他现有水平的上限决定了你最终发型的上限。所有看似无比细致的沟通，不过是在无效的细节方面反复修整。你真正要做的是，压根不该进那家理发店。这就是框架的作用。世间百分之九十的事情，在框架级别就注定了结果。“婚姻为什么辛苦？因为框架错了。你领证的那一刻，后半辈子就定下来了。你再好两百倍，对方也不会有丝毫的改变。”所有买情感课程的女人，没有一个是婚姻幸福的，但是他们居然觉得婚姻出问题是因为课程没学好。 </w:t>
        <w:br/>
        <w:br/>
        <w:t>（注：原文中的“## 视频ASR文本：”已省略，直接进行了文本的标点符号补全和错别字的修订。',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