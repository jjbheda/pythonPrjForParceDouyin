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https://www.douyin.com/video/7197378235825507619</w:t>
      </w:r>
    </w:p>
    <w:p>
      <w:r>
        <w:t>标题: 高启强有一点才是最厉害的，普通人根本不可能做到</w:t>
        <w:br/>
        <w:t>关键字: 狂飙#高启强#张颂文#人生#管理</w:t>
        <w:br/>
        <w:t>作者: 萧大业</w:t>
        <w:br/>
        <w:t>狂飙很火，今天我也来聊聊剧中最火热的人物——高气强。高气强是个枭雄，很多方面都很厉害，但最厉害的有一点，那就是他化敌为友的能力。剧中高气强的敌人最后基本都变成了他的朋友或者手下。犹太人有很多智力名言，但第一句就是“最强大的人就是能够化敌为友的人”。我们来随便看看他怎么化敌为友的。</w:t>
        <w:br/>
        <w:br/>
        <w:t>首先是唐小龙、唐小虎，他们和他从小一起长大，一直在欺负他，甚至送他进了班房。但高气强在哥俩处于绝境的时候，不仅没有落井下石，反而站了出来，说：“你们以后跟我混，我来处理。”他敢于担责，全力营救小虎，从此小龙、小虎死心塌地地跟着他。</w:t>
        <w:br/>
        <w:br/>
        <w:t>再看莽村的村长李有田，高气强想要做莽村的项目领导，已经打好招呼了，但是李有田走了更高层领导的关系，直接让自己的儿子拿走了。高气强请李有田吃饭，反而被他儿子羞辱。高气强使出手段让李有田工程停工，但在李有田工程停工之后，高气强继续推进了和莽村的合作，而且一直在李有田持续背叛的情况下，持续以恩抱怨和宽容合作。</w:t>
        <w:br/>
        <w:br/>
        <w:t>再看太叔，他曾经帮助徐江杀高气强，算得上是个仇人。但高气强看出了他膝下无子的后顾之忧，跪下认他做了干爹，娶了他的干女儿，真正坐实了金海老大的位置。太叔看中的是高气强办事的能力，能够持续不断地为他带来财富解决问题，而高气强看中的是太叔持续不断地提供资源来让他做事。其实这些人在高气强的心中未必是真正的朋友，但他能够把哪怕是敌人想象成是朋友，他起码让他的敌人和工具误以为自己是他的朋友，愿意和他合作，这才是高气强最牛逼的能力。</w:t>
        <w:br/>
        <w:br/>
        <w:t>其实，无论是朋友、合作伙伴还是手下，本质上都是合作关系。他心里没有敌人，心里都是达成他目的的合作伙伴。有句古话说得好：“心中无敌，无敌于天下。”以前觉得这是傲气，后来有一天想明白了，心中无敌不是认为谁都比不过自己，而是不把任何人当做敌人。这是一种气度，心里没有敌人才是强者的气度。</w:t>
        <w:br/>
        <w:br/>
        <w:t>我们在创业、发展事业的过程中，大多数人很容易执着于去战胜对手，去和别人竞争。如果失败了，理由也往往是对手太强大了。其实很多时候这种执念反而害了团队，害了项目。真实的商业，你要赢的不是对手，而是你的用户和客户的信任。但太多太多的创业者、老板都跑偏了。</w:t>
        <w:br/>
        <w:br/>
        <w:t>好了，我是肖大爷，一位连续创业成功的创业者，一位半辈子都在研究和实践管理和经营的人。关注我，爱大叔不如爱大爷。',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