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https://www.douyin.com/video/7410802223296367883</w:t>
      </w:r>
    </w:p>
    <w:p/>
    <w:p>
      <w:r>
        <w:t># 标题:卖课是必须要卖的，但关键是，为什么是AI课？</w:t>
        <w:br/>
        <w:t>## 关键字: 科学高光故事集</w:t>
        <w:br/>
        <w:t>## 作者: 严伯钧</w:t>
        <w:br/>
        <w:t>## 这条视频啊，估计喷的人不少，不过没关系，你们是知道我的，我这个人是非常刚的。起因的是，我发现最近啊，居然有人开始叫我新一代 AI 教父了。这个相当阴阳啊，是说某博士割了 AI 这一波，某种百合科仓鼠植物之后就把自己给搞崩了，顺带把整个卖 AI 课的这个方向给搞臭了。结果我居然又出来做 AI 的课程，卖！我居然还敢卖 AI 课，顶风作案呢？所以我就成了新一代 AI 教父了对吧？是这个阴阳方向吗？</w:t>
        <w:br/>
        <w:br/>
        <w:t>其实这样阴阳的人呢，那就基本属于什么叫做初衷逻辑，他不过关，这是个必要不充分条件，不是冲要条件。这个就好像说有人卖了假药，结果吃出了问题，他就认为所有研究药、生产药和卖药的都是麻扁子。这是个标准的音乐费时啊，因为很显然 AI 是不是真东西，是个真东西吧？AI 是不是真的有用，是真的有用吧？那 AI 是不是个高科技，它是个高科。那高科技是不是比较高深，不太容易搞明白，那肯定不容易搞明白对不对？那不容易搞明白，是不是就可以做课程，用更高效的方式来搞明白正壁啊？怎么样，逻辑清不清晰？</w:t>
        <w:br/>
        <w:br/>
        <w:t>所以做 AI 的课本身从逻辑上毫无问题，问题是你做的课是什么内容。某博士被人说是割某种百合科松鼠植物，其实主要是他的这个课程啊，做的有点太混事了。那什么课程叫割，什么课程叫不割呢？如果只是纯利用信息不对称欺负别人不懂，然后通过制造焦虑的手段来让你买单，我认为这个就叫割。因为只是打破信息不对称的东西，那不叫课程，那叫新闻。新闻是不适合收费的。</w:t>
        <w:br/>
        <w:br/>
        <w:t>那什么东西适合收费呢？就是融合了作者本人的洞察以及核心观点的，或者作者有自己独特的发明，用一种独创的认知框架来把知识传递精准，便于理解，这才是有价值的课程。那说到这里，那就又有人要阴阳我另外一个方向了。这帮人是这么说的，他们会说：“哎呀，就你讲的这些东西，网上到处都是免费的内容，查一查就能学到。”这帮人说的其实没错啊，确实现在这个信息社会，什么样东西你自己花时间去查是查不到的呢？但关键是你怎么不去查呀？你怎么不去找啊？你怎么不去自学啊？却在那里刷短视频呢？</w:t>
        <w:br/>
        <w:br/>
        <w:t>科普的意义在什么地方？你比方说我的几本书吧，例如我的《六级物理》，请问里面讲到的所有关于物理学的知识，量子力学、相对论、黑洞、量子场的这些东西，有哪个是我自己的学术空间吗？有吗？很显然没有啊。并且话说回来，又有什么科普的东西不是知识搬运工呢？这些知识你只要肯学，你只要啊自己肯去搜索，自己花时间去查找，完全可以去自学啊。你为什么还要看科普呢？《六级物理》的价值是在于，“六级”这个框架是我发明的。我作为一个科普作家发明了“六级”这个框架，帮你把现代物理学的知识做了个清晰的定位，让你学起来更加容易。所有这些课程的价值其实都在这个地方，包括我做的 AI 课程啊，也是因为我擅长科普，擅长发明讲述框架啊。并且这两年我跟最为前沿的 AI 科学家学了很多东西，我自己还在做一线的 AI 创业。不然为啥我的 AI 课，我就能给你弄出九个单元，八十一节课呢？为什么我就能发明掌握 AI 的九九八十一难 这个学习框架呢？</w:t>
        <w:br/>
        <w:br/>
        <w:t>并且，白的问你是可以自己去搜索资料来看看，也不是所有资料都免费啊。比如这本书，那就是深度学习的经典教材，深入研究这本书的，并且把这些内容都给融合到我的 AI 课程里了，你可以去买一下啊，九十九刀啊，你自己算算看啊。</w:t>
        <w:br/>
        <w:br/>
        <w:t>当然了啊，科普作家除了知识本身输出的是教学框架之外，你买的人到底是买什么？很简单，省时间啊。你是可以自己去搜啊，搜不用花时间啊。哦，我明白了，这些说自己去搜的，自己去找免费资料的本质上，这些人的时间呢，他不值钱啊。明白了，明白了，打扰了，打扰了啊。是我不对，冒犯了啊，冒犯了啊。</w:t>
        <w:br/>
        <w:br/>
        <w:t>最后说一下啊，有一批痛心疾首类的粉丝啊，说什么：“哎呀，怎么连你闫博君也来卖课了，是不是向现实低头了？”哎，again，为什么卖书不是向现实低头，卖课就是向现实低头，这有啥本质区别？难道是因为写书赚不了很多钱，版税收入有限，这能够满足大家对于知识分子就应该倾品的幻想，而卖课比较赚钱，所以就叫向现实低头了？其实这么说的粉丝啊，他一看就不是我的老粉丝。我在做科普短视频之前，我就是做知识付费课程的呀。我都做了八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