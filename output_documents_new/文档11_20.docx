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https://www.douyin.com/video/7257125247881628965</w:t>
      </w:r>
    </w:p>
    <w:p>
      <w:r>
        <w:t># 点赞数：3.9万</w:t>
      </w:r>
    </w:p>
    <w:p>
      <w:r>
        <w:t># 标题:未找到标题</w:t>
        <w:br/>
        <w:t>## 关键字: 未找到关键字</w:t>
        <w:br/>
        <w:t>## 作者: 鹤老师</w:t>
        <w:br/>
        <w:t>不要理财，越穷就越不要理你。不要相信理财可以致富，理财是不可能让穷人变富的，尤其在你没有钱的时候，再怎么理都毫无意义。凡事一定要分权重，你没有钱的时候，你的最高权重是本金，而不是利息。人生真正的理财应该是从赚够五百万开始。一个二十岁开始竭尽全力、更能算计、更有理财的人，跟一个二十岁花光用光、完全不考虑富力奇迹的人，他们在三十岁的时候的净财富不会相差百分之二十。人生最最无用的事情，就是在年轻苦寒的时候费尽心机攒下几万块钱；越穷就越不要在乎利息，而是要在乎本。</w:t>
        <w:br/>
        <w:br/>
        <w:t>感情越穷，就越应该去投资自己，提升自己，就应该去改变那个最大的权重。钱可以再挣，时间不行。如果你很穷很穷，你最好的策略是把人生调到快进模式，用最短的时间摸清楚规则。你仔细想想，如果十年前你就有今天的判断力，你的人生会达到怎样的高度？人生最最悲惨的是，好不容易摸清了规则，发现游戏已经结束了。</w:t>
        <w:br/>
        <w:br/>
        <w:t>年轻最重要的是提升自我，摸清规则，多经历，压缩时间，压缩苦难，拼命和时间赛跑，来换取早一天的大彻大悟。绝对绝对不是让你去计算小数点后面又多了多少利息。钱不值钱，时间才值钱。一旦你人过中年，两手空空，想再翻身，基本就没有机会了。你当年省吃俭用攒下来的那点钱，杯水车薪，毫无意义。目光要放长远，收益要看全时段，人生的不同阶段，无非就是时间和金钱的比率，重要的是比率、比率、比率。你二十岁的时候一天可以换一百块钱，三十岁的时候一天可以换一千块钱，四十岁的时候一天可以换一万块钱。你改变不了时间，但是你可以改变比率。你通过努力让比率无限的变大，就等于你用未来的一天换取了现在的一年呀，这才是大智慧。一定要盯着比率，绝对不要盯着数字，绝对不要觉得花钱就是浪费。</w:t>
        <w:br/>
        <w:br/>
        <w:t xml:space="preserve">真正的节约是全流程的，是十年、二十年、三十年算一次最优解的。很多人特别喜欢各种节省，特别喜欢攒各种优惠券，特别喜欢记账，利息又多了多少，这种不是不行，但他最大的问题是你永远无法摆脱当前层级。想摆脱就只有一个方式，改变比率。把有限的钱投资到自己身上，把有限的钱用光花光，把日常消费压缩到最低，把学习提升开到最大。凡是能提高效率的买，凡是能提升自己的买，凡是能给你带来机会的买，因为一无所有，所以才不怕失去啊。用钱换时间，对富人重要，对穷人更重要。 </w:t>
        <w:br/>
        <w:br/>
        <w:t>（注：文本中“## 视频ASR文本：”部分未在问题中给出，故未包含在标点符号修正中。',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