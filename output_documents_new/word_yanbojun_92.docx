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https://www.douyin.com/video/7322081133846351167</w:t>
      </w:r>
    </w:p>
    <w:p/>
    <w:p>
      <w:r>
        <w:t># 标题:未找到标题</w:t>
        <w:br/>
        <w:t>## 关键字: 未找到关键字</w:t>
        <w:br/>
        <w:t>## 作者: 严伯钧</w:t>
        <w:br/>
        <w:t>## 什么是平行宇宙？平行宇宙存在吗？平行宇宙就是穿越吗？平行宇宙这个梗已经被科幻片用烂了。你看，平行宇宙这个词，感觉是跟宇宙相关的，但其实平行宇宙这个概念恰恰是从量子力学里出来的。提出平行宇宙的不是别人，还是那个养猫的薛定谔。薛定谔第一次提出平行宇宙的概念是一九五二年的一次学术会议，他在发言之前还专门说了一句：“以下我说的这番话可能会让大家觉得我疯了。”平行宇宙的概念其实是用来帮助理解哥本哈根解释的，这基本可以说是个哲学概念。</w:t>
        <w:br/>
        <w:br/>
        <w:t>哥本哈根解释说，一个量子系统，当你不测量它的时候，它可以以不同概率同时处在不同状态，就好比薛定谔的猫是一只既死又活的猫。然后，当你探测它，就瞬间探测到其中的一个状态，至于具体探测到哪个状态，那完全是随机的。那么所谓不同状态的概率，说的是如果你准备了很多很多（n个）一样的系统（n很大很大），那么当你把n个系统都探测一遍，则你会得到每个状态的系统比上n，这个占比就是每个状态的概率。</w:t>
        <w:br/>
        <w:br/>
        <w:t>为什么会这么奇怪？平行宇宙给出了一个解释。平行宇宙理论说的是，当你去探测的时候，不是说你有多少概率会探索到哪个状态，而是在你探测的一瞬间，就分裂出了n个平行宇宙。每个宇宙里的你都进行了这次探测，n个平行宇宙里有n个你，每个你都获得了一个结果。每个结果对应的所谓概率，就是拥有特定结果的宇宙的数量比上n个宇宙，这个比例也就是探测的过程。</w:t>
        <w:br/>
        <w:br/>
        <w:t>其实你在被动的随机的做出选择。譬如说你正在考试，你碰到一道题，a、b、c、d，完全不知道选哪个，但是选对了，你就能通过考试，顺利毕业，进入企业上班，从此九九六一直到退休；选错了，你就挂科，可能就退学了，找不到工作，被逼创业，然后成为亿万富翁，迎娶白富美，走上人生巅峰。</w:t>
        <w:br/>
        <w:br/>
        <w:t>有种说法是说人类的自由意志本质上是一种随机性。如果你大脑的意识过程是由量子力学决定的，而你对打答案没有想法，就是瞎猜，那么选每个答案的概率是百分之二十五。那当你猜a、b、c、d的时候，就分裂出了四个平行宇宙，三个平行宇宙里的你会挂科，一个宇宙里的你会通过。所以平行宇宙理论告诉我们，不是说你此生注定会成为什么样的人，而是你会成为所有你可能成为的人。在某个宇宙里的你只是在经历其中一个平行宇宙的可能性，这是你个人。</w:t>
        <w:br/>
        <w:br/>
        <w:t>如果推广到全宇宙的每个例子，他们在所有平行宇宙里已经经历了他们所能经历的所有被物理定律允许的状态。在不改变物理定律的情况下，所有平行宇宙的集合就便利了所有的可能性。所以平行宇宙真是个不错的理论，他告诉我们人还是有一定自由意志的。人生第一重要的可能不是努力，而是选择。听没听懂都点了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