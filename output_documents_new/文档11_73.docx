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https://www.douyin.com/video/7295308371824037147</w:t>
      </w:r>
    </w:p>
    <w:p>
      <w:r>
        <w:t># 点赞数：9.5万</w:t>
      </w:r>
    </w:p>
    <w:p>
      <w:r>
        <w:t># 标题:该不该捕杀流浪狗？</w:t>
        <w:br/>
        <w:t>## 关键字: 流浪猫 #流浪狗 #经济学杂谈 #经济学</w:t>
        <w:br/>
        <w:t>## 作者: 鹤老师</w:t>
        <w:br/>
        <w:t>我就纳闷了，明星们都不学经济学吗？薛之谦说：“请你把猫狗都放过。”李小冉说：“我救过你的同类，可以放过我的同类吗？”陈乔恩说：“小黄有什么错？停止伤害流浪动物！”不杀流浪猫狗的问题，本质上并不是爱心的问题，而是产权的问题。有爱心是好的，但是请不要泛滥。自由的边界是另外一个人的自由。</w:t>
        <w:br/>
        <w:br/>
        <w:t>流浪猫狗该不该杀？你问问产权是谁的就好了。有产权则无纠纷。而明星们最大的问题在于缺乏逻辑支撑。</w:t>
        <w:br/>
        <w:br/>
        <w:t>如果“可怜”是标准的话，鸡可不可怜？猪可不可怜？牛可不可怜？每一个鸡蛋都是孩子，你为什么吃西红柿炒鸡蛋？每一滴牛奶都是母乳，你为什么要抢小牛的口粮？很多人所谓的正确，不过是把习惯合理化而已。如果从小到大你吃的都是猫和狗，宠物都是鸡和鸭，你也会觉得吃鸡蛋是一种罪过。</w:t>
        <w:br/>
        <w:br/>
        <w:t>好，猫狗为什么是宠物？因为它有主人，因为它有产权人。什么叫宠物？我买了一个虾，我不吃，我把它养起来，我给它喂食换水，我愿意宠它，它的产权是我的。什么叫宠物？我买了一头猪，我不吃，我把它养起来，哪怕长到两百斤，我也愿意宠它，它的产权是我的。</w:t>
        <w:br/>
        <w:br/>
        <w:t>宠的前提是人是产权。没有产权不是宠物。所以当明星们爱心泛滥的时候，请先想清楚产权是谁的。你那么喜欢流浪猫狗，你有没有把它养下来？有没有买个院子把他们收留？有没有给他办狗证？能不能为他的行为负责？有人伤害他，你能不能用产权去保护他？有人被他伤害，你能不能承担所有的后果？如果都没有，你在呼吁什么？</w:t>
        <w:br/>
        <w:br/>
        <w:t>“兔兔那么可爱，怎么可以吃兔兔？”抱歉，另外一个人有吃兔子的自由。</w:t>
        <w:br/>
        <w:br/>
        <w:t>“流浪狗那么可怜，怎么可以伤害流浪狗？”抱歉，另外一个孩子有不被骚扰的自由。自由的边界是另一个人的自由。</w:t>
        <w:br/>
        <w:br/>
        <w:t>如果你真的热爱流浪狗，请呼吁领养。请用产权去保护他：“这是我的狗，你不能想打就打。”你如果真的热爱流浪狗，请呼吁绝育。请竭尽所能减少繁殖，减少无辜受难的小生命。</w:t>
        <w:br/>
        <w:br/>
        <w:t>如果你真的热爱流浪狗，请呼吁不抛弃不放弃。宠物是我们的家人，要爱就爱一辈子。</w:t>
        <w:br/>
        <w:br/>
        <w:t>如果你真的热爱流浪狗，请呼吁基本的常识和产权概念。不要把遗弃者的错误强加到另外一个受害者的身上。有产权，无纠纷。', role='assistant', function_call=None, tool_calls=None)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