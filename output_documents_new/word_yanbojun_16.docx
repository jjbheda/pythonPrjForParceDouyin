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https://www.douyin.com/video/6967294714391448862</w:t>
      </w:r>
    </w:p>
    <w:p/>
    <w:p>
      <w:r>
        <w:t># 标题:未找到标题</w:t>
        <w:br/>
        <w:t>## 关键字: 未找到关键字</w:t>
        <w:br/>
        <w:t>## 作者: 严伯钧</w:t>
        <w:br/>
        <w:t>## 五G和AI时代来临了，你对未来的科技有什么畅想吗？哎，其实啊，现实往往比想象的还要精彩。所以这两天呢，我穿越了一趟，去未来拍了点未来的影像资料，来给大家分享一下。这里呢，就是水立方骁龙之夜的活动现场。咱们来看一看高通骁龙带来的科技创新和美好生活。这是五G毫米波加8K视频直播展区啊，这个据说啊，是未来会用到大型体育赛事直播当中的五G毫米波高清直播技术。五G的特点呢，是频率高，高频段的毫米波有更大的带宽、更低时延和更广的容量，所以呢，传输数据的时候呢，有更好的传输速度和低延时体验，特别适合做大型赛事的直播。另外呢，这里还要用到高通骁龙X55五G调制解调器以及射频系统。最新一代的高通骁龙X65啊，可实现10Gbps的峰值速率，啊，全球各地的主要五G频段的这个系统都可以支持。</w:t>
        <w:br/>
        <w:br/>
        <w:t>这里讲述了呢，在未来五G是怎么更加精准定位的。啊，传统的卫星定位呢，很容易受到环境的影响，经常判断不准，方搞不清楚你到底是在高价上还是在高价下。利用五G大贷款提供的高速率和低延时，通过基于往返时间的定位技术，啊，单个基站就可以完成用户的定位了。如果利用更多基站的往返时间信息进行计算呢，定位精度还可以进一步的提高。</w:t>
        <w:br/>
        <w:br/>
        <w:t>搭载骁龙888芯片的手机啊，在拍照功能上那是一个比一个优秀。不论是头发丝一样的细节，还是壮丽的山河美景，甚至高速运动的动态捕捉和极暗环境下的暗光拍照，只要掏出手机，都能够拍到好照片。这其实啊，就是计算摄影时代的照片拍摄思路了啊。以前呢，我们拍照片要靠光学性能，需要更大体积和面积的光学传感器。现在拍照片呢，则是靠强大的AI和计算性能。骁龙888通过十亿像素级的图像处理能力啊，辅以AI加时，带来极致的照片效果。这是跟以往截然不同的拍照方式，拿出手机轻轻一按，就是一张大作。你心里的创作激情呢，不妨释放一下。</w:t>
        <w:br/>
        <w:br/>
        <w:t>除了视觉就是听觉。以前我们总觉得呀，蓝牙耳机的音效不好，还有延迟。但是现在呢，数据传输水平上去了，数据更加丰富，芯片更加强大了。现在这些搭载骁龙芯片的蓝牙耳机啊，也可以有媲美有线WiFi的音效了。</w:t>
        <w:br/>
        <w:br/>
        <w:t>这里是WiFi 6智能联网家庭展区啊，主要呢，是给我们展示了目前智能家居环境下联网的方式，是怎么满足高速和更好覆盖的需求的。这里展示的搭载高通专业联网平台的路由设备，支持更加先进的WiFi 6技术啊，和高通麦时的解决方案，能更好的解决WiFi连接难题啊。从此以后呢，家里的智能家居啊，无惧设备增多啊，都能不分彼此，在每个角落的信号都跟坐了火箭一样快。</w:t>
        <w:br/>
        <w:br/>
        <w:t>AI机器人给你泡手冲咖啡啊，这个机器人啊，配备了高通的五G雷电芯片。他通过AI学习咖啡制作大师的手法，用摄像头准确判断器具的位置，用机械臂的精准动作，快速的给你泡好一杯香浓无比的手冲咖啡。</w:t>
        <w:br/>
        <w:br/>
        <w:t>这是AI乒乓竞技馆啊，我来试试看，我能不能打赢乒乓球机器人潘宝，直接给我来个世界级的难度。这个庞教练啊，搭载的是高通机器人RB5平台啊，通过双目摄像头来捕捉乒乓球的运行轨迹、速度和落点，啊，为运动员提供数据信息，指导你应该如何提高。</w:t>
        <w:br/>
        <w:br/>
        <w:t>怎么样，惊不惊喜，意不意外，这些黑科技是不是让你刷新认知啊？其实这些黑科技都离不开一项最核心的技术，那就是芯片。以手机芯片为例啊，可以说是人类现代科技的天花板了。据我了解，芯片的构成极其的复杂，在指甲盖大小的地方啊，要植入百亿个晶体管。随着制成的不断提升啊，单位面积上的晶体管数量还在不断的增加。在这个指甲盖大小的方寸之间啊，高通骁龙移动平台集成了图像信号处理器、GPU、CPU、Modem等处理单元，性能强大的同时实现了超高的名校。这里面的科技创新能力啊，那确实是令人惊叹的。并且以前我们只听说芯片多么重要，这次骁龙之夜其实让我们看到了芯片以及移动科技在我们生活的方方面面是如何应用的。</w:t>
        <w:br/>
        <w:br/>
        <w:t>所以呢，我刚才给你看了那么多黑科技啊，是想让机器人陪你打球呢，还是给你泡咖啡呢？你最先想用上哪一个，可以告诉我，我去跟骁龙说说看啊。听没听懂都点个赞呗。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