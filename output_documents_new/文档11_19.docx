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https://www.douyin.com/video/7165792548638756131</w:t>
      </w:r>
    </w:p>
    <w:p>
      <w:r>
        <w:t># 点赞数：8.4万</w:t>
      </w:r>
    </w:p>
    <w:p>
      <w:r>
        <w:t># 标题:什么样的孩子才能出人头地？</w:t>
        <w:br/>
        <w:t>## 关键字: 父母必看系列 #父母课堂 #做智慧父母培养优秀孩子 #父母是孩子最好的老师</w:t>
        <w:br/>
        <w:t>## 作者: 鹤老师</w:t>
        <w:br/>
        <w:t>激娃的结果是废柴。你越是让孩子激娃，你孩子就越容易变成废柴，没有例外。你不要跟我说话，为了孩子好这种废话。我给你看个数据，所有抖音上卖课程的那些卖给成年人的，哪怕再顶尖，一个月只有两百万；但是卖给孩子的呢？可以轻轻松松破五百万。你告诉我为什么？因为让孩子奋斗，别让自己奋斗更容易啊！比赛多累呀，加油就简单的多。你想要一个牛叉的结果，但是你自己懒得拼，所以你就给孩子报更多补习班，让他学个勇气，能让他承担你的欲望，去替你去拼；而你自己呢？只需要退居幕后，打打气就行了。你不是为了他，你只是为了你自己。你不是想把他培养的优秀，你只是想成为一个优秀孩子的妈。</w:t>
        <w:br/>
        <w:br/>
        <w:t>但是问题就在于，你越是这样，你的孩子就越容易废柴，因为你的地图拿错了。我问你，父母能给孩子的最重要的是什么？是钱吗？是资源吗？还是人脉关系？都 不是。最重要的是两个字：眼界。比如说你是个卖爆米花的，整条街上就你卖得最好，那这个时候，用什么样的原料，用什么样的玉米，锅温控制多少，配料的秘方是什么，怎么可以卖得更多，逢年过节给谁送礼，很多外人一辈子都拿不到的不传之秘，你会毫无保留地告诉孩子，这个就是眼界。</w:t>
        <w:br/>
        <w:br/>
        <w:t>父母越牛叉，眼界就越大，地图就越大，孩子在你给的地图之内做事毫无压力。你的地图越大，你的孩子就越容易超出别人。但是问题在于，你自己为什么人到中年还碌碌无为啊？因为你的地图是错的，但是你不知道，你以为是对的。你以为之前只是技能环节没打好，你以为你让你的孩子再打一遍就行了。你不知道外面有更大的地图，你不知道黑暗的边界怎么去开拓，你不知道这个世界，他不是一个游戏。你越是让孩子在你给的地图里面去拼命，他就越会丧失独立思考，就越意识不到开拓的价值，就越容易变成一个废尘。</w:t>
        <w:br/>
        <w:br/>
        <w:t>世界不是陷阱，不是从幼儿园到小学到初中到高中再到大学，你只要每一步认真去学就可以了。你真的进入社会就会发现一个致命的问题：你根本不是主角，不是你学的越多就升的越快。更多的时候，你会发现，根本不需要你拼命，根本没有人定制一个考试给你，甚至根本就没有上场的机会。每个行业都密密麻麻占满了和你一样的人，你去任何一个地方插队，都会遭受满满的恶意。你以为的“既多不压身”，不过是一种无知者的自我安慰。</w:t>
        <w:br/>
        <w:br/>
        <w:t xml:space="preserve">真正能让孩子跃升的是什么？不是现行加速，而是弹射模式。要在某一阶段长时间的蓄力，然后到达某一临界点，然后突然爆发，一年顶别人一百年。而弹射需要什么？需要思考，判断，需要明白规则，需要抓住风口，才能找到一条对手寥寥无几的赛道，才能在某个时间点产生暴击，十倍百倍被甩开别人。而这些，没有任何一个技能可以教。人生的比赛是没有复习大纲的，只有那些看似无用的知识，比如说体系框架，才能帮你母亲答案。妈妈看不到框架的力量，妈妈就永远不会让你学。妈妈的地图拿错了。 </w:t>
        <w:br/>
        <w:br/>
        <w:t>（注：文本中有些语句可能由于原文表述不清或错别字导致语义不通，已尽量根据上下文进行修正。',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