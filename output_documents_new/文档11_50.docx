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https://www.douyin.com/video/7185848006799871272</w:t>
      </w:r>
    </w:p>
    <w:p>
      <w:r>
        <w:t># 点赞数：4.0万</w:t>
      </w:r>
    </w:p>
    <w:p>
      <w:r>
        <w:t># 标题:不投豆荚就没流量，真相到底是什么</w:t>
        <w:br/>
        <w:t>## 关键字: 豆荚 #短视频 #短视频教程 #投流技巧 #知识分享</w:t>
        <w:br/>
        <w:t>## 作者: 鹤老师</w:t>
        <w:br/>
        <w:t>千万不要投抖加，千万不要投抖加，千万不要投抖加，重要的事情说三点。你们一旦投了之后，你就会发现一个特别要命的问题：你的流量会腰斩。你没投之前，你有三千的播放；投了之后，你能干到两万。好，结果有一天你不投了，完蛋了，再发视频就只有一千的播放了，对不对？你是不是就这样知道了？为什么吗？抖音是个要赚钱的平台，可是赚钱有个前提，他得知道谁有钱呀。你不投的时候，他不知道你的消费能力，这个时候他会正常的推荐；可是你一旦花钱了，就等于告诉他，我有这个实力，我能买你的付费流量，那不挣你的钱挣谁的钱？</w:t>
        <w:br/>
        <w:br/>
        <w:t>你投完之后发现，哎，刘大美之前多了不甘心，那就只能不停的投下去，那最后就是把这个账号活活干死。如果你能听到现在，记好了，刚才我讲的全部都是错的。很多人为什么相信？因为他们缺乏最基本的判断逻辑。首先，你为什么觉得有道理？是因为我把没有腰斩的人筛选掉了，留下来的都是会共鸣的；你拿到的是一个偏差数据。其次，你掉进了一个误区，因为你不知道本来的播放是多少，不管是五百、五千还是五万，你都会觉得这是我应得的；只要下次少一点点，你就会觉得哎呀，是不是降权了？你从来没有想过，这个视频原本就应该是五百的播放，为什么算法出问题给了我五千，那四千五你给我退了，不会对吧？这叫屁股决定脑袋。但凡从这个角度去想，那就会永远觉得流量没给够。</w:t>
        <w:br/>
        <w:br/>
        <w:t>在此，为什么自然流量越来越少？真的是他不给你吗？永远记得：生产者和生产者竞争，消费者和消费者竞争。你流量之所以少，是因为付费的人多了，他们把你的免费流量抢走了；抢的人越来越多，你能分到的就越来越少。你要么花更多的钱抢过来，你要么创作更好的内容，没有第三条路。拉高你成本的不是平台，而是你的对手。</w:t>
        <w:br/>
        <w:br/>
        <w:t>第四，如果平台真的见人下菜碟的话，那就一定有一个方式可以绕过，比如说用别的账号来推这个作品；那这样的话，他就不知道你的底牌了。那如果他敢把这两个账号都限流，就一定又会出现一个灰卡，我随便拿一个账号就可以去陷害别人。你看，但凡你出现任何一个规则，都是可以绕过去的，这才是完整的分析逻辑。</w:t>
        <w:br/>
        <w:br/>
        <w:t>你为什么觉得开头有道理？因为你拿到的全部都是碎片，你从来没有系统性的思考过，所以一给结论，你就会想起：“先问是不是，再问为什么”。永远记得：短视频记商业，没播放就是因为内容垃圾；不赚钱就是因为产品垃圾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