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https://www.douyin.com/video/6940546608232779022</w:t>
      </w:r>
    </w:p>
    <w:p/>
    <w:p>
      <w:r>
        <w:t># 标题:金鸡独立闭上眼睛坚持10秒你能吗？</w:t>
        <w:br/>
        <w:t>## 关键字: 金鸡独立 #瑜伽 #平衡 #春分 #养平衡 #互动 #闭上眼睛 #练平衡</w:t>
        <w:br/>
        <w:t>## 作者: 迷罗元和堂</w:t>
        <w:br/>
        <w:t>## 这个动作，据说你坚持不过十五秒钟，你就是早衰了。前提是你给我闭上眼睛，金鸡独立式来。咱们先把左腿弯曲，抬起来，不要展宽啊，身体站稳，手臂举起向天空，五指张开，有没有问题？好，闭上眼睛。十、九、八、七、六、五四三二一，好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