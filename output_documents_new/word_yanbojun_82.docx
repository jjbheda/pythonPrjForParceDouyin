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https://www.douyin.com/video/7166557327452146981</w:t>
      </w:r>
    </w:p>
    <w:p/>
    <w:p>
      <w:r>
        <w:t># 标题:对话SpaceX前工程师：马斯克成功的秘诀是不洗澡？！</w:t>
        <w:br/>
        <w:t>## 关键字: 2022科普时刻 @抖音博士团</w:t>
        <w:br/>
        <w:t>## 作者: 严伯钧</w:t>
        <w:br/>
        <w:t>## 马斯克那个时候真的就睡在会议室里面，快一个月也没有洗澡，也没有什么，就是这样，就整天熬夜。哈喽大家好啊，大家也知道我来了斯坦福已经有一段时间了啊。今天非常荣幸找到了路易斯，我们路易斯是斯坦福毕业的啊，重点是他是本科生，本科生是非常稀有的对吧，这个研究生、博士生其实都比较常见，人在斯坦福读本科，我觉得哎呀，万中无一了啊，这个录取率是非常低的。我们知道路易斯他之前在SpaceX，嗯，当过七年的，应该是你，你是负责工程还是负责管理？</w:t>
        <w:br/>
        <w:br/>
        <w:t>我：我一开始纯工程，是设计太空船内部。后来呢，我在离开SpaceX，我能设置管七个部门，嗯，然后呢，三千多个火箭部件，嗯，那复制他们的身材，他们的出彩，他们的供应链，嗯，等等都是我在管的。</w:t>
        <w:br/>
        <w:br/>
        <w:t>嗯，好，那么，71年，你进去的时候，SpaceX当时是个什么状态？</w:t>
        <w:br/>
        <w:br/>
        <w:t>Space那个时候就是在那家住院公司啊。</w:t>
        <w:br/>
        <w:br/>
        <w:t>哈，他呢，我先上天了吗？</w:t>
        <w:br/>
        <w:br/>
        <w:t>已经你是说他们成功到轨道了？</w:t>
        <w:br/>
        <w:br/>
        <w:t>OK，然后所以，OK，放下面顺利接到第一单。</w:t>
        <w:br/>
        <w:br/>
        <w:t>嗯哼，那公司没有倒闭啊？</w:t>
        <w:br/>
        <w:br/>
        <w:t>哈，所以他们接下来他们开始要就要亮称对。</w:t>
        <w:br/>
        <w:br/>
        <w:t>我进去之后，他为什么找我进去？其实是我同学啊，找我进去，他是比赛找取员工啊。</w:t>
        <w:br/>
        <w:br/>
        <w:t>哈，然后又说：“哦，你是我认识里面最会生产的人，哦，所以你来跟我们一起来盖这个火箭弓。”</w:t>
        <w:br/>
        <w:br/>
        <w:t>哇哦，哇哦，那非常的exciting，就是我覺得哈，就是说在这个SpaceX出来之前，</w:t>
        <w:br/>
        <w:br/>
        <w:t>大家的第一个反应是：“哎，一个私人要去做火箭发射，是不是割韭菜，是不是出来这个骗人的？”</w:t>
        <w:br/>
        <w:br/>
        <w:t>对对对，你第一次接触到这个idea的时候，你是什么感觉？会不会觉得这个东西来QQ、twitch？有这种感觉吗？</w:t>
        <w:br/>
        <w:br/>
        <w:t>我是觉得还好的，我那个时候很单纯，我只是觉得说：“哇，有机会能够去盖一个全世界第一个这种迷你火箭工厂，你要没有参与的话，你以后肯定会后悔。”但是我没有想太多，哇，这是一个非常非常让人兴奋的事情。</w:t>
        <w:br/>
        <w:br/>
        <w:t>OK，那我想了解，那你看你管那么多部门，哈，那你跟应该跟马斯克开会的机会也不少，是吧？</w:t>
        <w:br/>
        <w:br/>
        <w:t>那非常多啊。</w:t>
        <w:br/>
        <w:br/>
        <w:t>所以说路易斯是非常熟悉马斯克的人。</w:t>
        <w:br/>
        <w:br/>
        <w:t>呃，那我相信大家也非常感兴趣啊，呃，这个你觉得这个马斯克能干成这么多感觉惊天动地的事情，你觉得你从他身上看到了跟常人最不一样的一个特点是什么？</w:t>
        <w:br/>
        <w:br/>
        <w:t>我觉得马斯克本身本来就很聪明，然后智商很高，来自于他一个非凡的记忆力。</w:t>
        <w:br/>
        <w:br/>
        <w:t>嗯哼，很伤害他是管家公司的CEO啊。</w:t>
        <w:br/>
        <w:br/>
        <w:t>哈，你去跟他做一个简报，可能一个月前做一个简报，他跟你说：“啊，回去要改一改，因为这个这个不make sense。”然后你可能两个月以后会再会去跟他再更新，再报告同一个东西，只是你改过的。</w:t>
        <w:br/>
        <w:br/>
        <w:t>嗯，他记得你上一个简报就最后面给他这个数字，叫千位数字他都还记。</w:t>
        <w:br/>
        <w:br/>
        <w:t>哇哦，就是他有一个叫idad memory这种感觉，真的是他理过的东西，他立刻可以背起来。</w:t>
        <w:br/>
        <w:br/>
        <w:t>哦，那我想这也是为什么他能够一次管两家这么大的工，这么多的事情，因为他全部的东西都可以记得住。</w:t>
        <w:br/>
        <w:br/>
        <w:t>啊，这可能是一件事。</w:t>
        <w:br/>
        <w:br/>
        <w:t>OK，那第二，马斯克是一个非常亲力亲为的人。</w:t>
        <w:br/>
        <w:br/>
        <w:t>嗯，可能他非常相信领袖主管要站在第一线上，全公司的问题他们要亲自参与，嗯，然后亲自去解决。</w:t>
        <w:br/>
        <w:br/>
        <w:t>嗯，大家去解决。</w:t>
        <w:br/>
        <w:br/>
        <w:t>他为什么有这种耗动力，跟员工能够达成这种上心力？</w:t>
        <w:br/>
        <w:br/>
        <w:t>OK，OK，所以说就是他真的就我们的问题上定到以后，马斯克会真的就站在那边明白，然后直到解决为止。</w:t>
        <w:br/>
        <w:br/>
        <w:t>哦，然后整批人都会跟他一起做到直接解决为止。</w:t>
        <w:br/>
        <w:br/>
        <w:t>他也听过吗？特斯拉在Model 3就是在量产的时候不是很多问题，对吗？</w:t>
        <w:br/>
        <w:br/>
        <w:t>马斯克那个时候真的就虽然会啊，不是媒体不懂，就真正的就睡在会议室里面，可能快要一个月，明白，对也没有洗澡也没有什么，注意就是这样，就整天没有洗澡。</w:t>
        <w:br/>
        <w:br/>
        <w:t>真的是，我很好奇，比方说我们知道马斯克也是学物理出身的吧？</w:t>
        <w:br/>
        <w:br/>
        <w:t>对。</w:t>
        <w:br/>
        <w:br/>
        <w:t>呃，那他跟你们平时讨论的具体的问题，比方说，特要到什么地步呢？又是特别泰克的，特别物理的那部分？</w:t>
        <w:br/>
        <w:br/>
        <w:t>OK，会上手给你们推公示吗？</w:t>
        <w:br/>
        <w:br/>
        <w:t>啊，不会推公示，但是马斯克的确他是懂的就是理工的。</w:t>
        <w:br/>
        <w:br/>
        <w:t>对对，所以人家在讲一些很艰深的东西，他可以参与的谈论，他也可以给予意见。</w:t>
        <w:br/>
        <w:br/>
        <w:t>嗯，他常常说给他是火箭的主设计师。</w:t>
        <w:br/>
        <w:br/>
        <w:t>有一句话，OK，大家可能会听：“哇，怎么这么这么这么吹牛？”</w:t>
        <w:br/>
        <w:br/>
        <w:t>但是呢，其实火箭很多大大小小是很重要的决定，最后还是马斯克决定。</w:t>
        <w:br/>
        <w:br/>
        <w:t>明白，所以说他主设计师从这一方面是的确。</w:t>
        <w:br/>
        <w:br/>
        <w:t>我理解就是，如果他做决定的话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