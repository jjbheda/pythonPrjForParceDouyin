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https://www.douyin.com/video/7214450168345775400</w:t>
      </w:r>
    </w:p>
    <w:p>
      <w:r>
        <w:t>标题: 格局大了，再大的是也是小事，格局小了，再小的事也是大事。</w:t>
        <w:br/>
        <w:t>关键字: 格局#管理#领导力#萧大业</w:t>
        <w:br/>
        <w:t>作者: 萧大业</w:t>
        <w:br/>
        <w:t>做大事的人格局都很大，我之所以还没有做成大事，就是因为格局还不够大。格局大了，再大的事也是小事；格局小了，再小的事都是大事。欲成大树，莫与草争；将军有剑，不斩朝影。遇到烂人，一定要及时止损；遇到烂事，一定要及时抽身。格局小的人喜欢诋毁和嫉妒，我不好，我也不能让你好。而格局大的人都懂得一个道理：人帮人，人人受益；人损人，人人受损。强者互帮，弱者互私。人心最大的愚蠢就是相互为难。人活着，发自己的光就好，何必去吹灭别人的灯。人生匆匆，制度是一种能力，而动人是一种格局。好了，我是肖大爷，关注我，爱大叔不如爱大爷。', refusal=None, role='assistant', audio=None,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