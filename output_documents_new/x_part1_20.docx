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https://www.douyin.com/video/7217043578357288244</w:t>
      </w:r>
    </w:p>
    <w:p>
      <w:r>
        <w:t>标题: 雷军还是一个谦虚的企业家。</w:t>
        <w:br/>
        <w:t>关键字: 马斯克#雷军#特斯拉#小米#电动汽车</w:t>
        <w:br/>
        <w:t>作者: 萧大业</w:t>
        <w:br/>
        <w:t>## 视频ASR文本：</w:t>
        <w:br/>
        <w:br/>
        <w:t>小米的雷军老板很优秀，很谦虚，在中国企业家里口碑也很好，但和马斯克放在一起还是有很大的差别。马斯克可以，雷军为代表的我们企业家有何不同呢？讲几件事就清楚了。雷军说：“站在风口，猪都能飞上天。”所以移动互联网兴起的时候，手机是风口，他不管有多卷，都依然做了小米手机。别说他还真�能打，深深从红海中杀出来了。如今电动车兴起，正是风口，小米要开始造车了，是否能够复制手机的奇迹，我们拭目以待。雷军真算得上我们优秀企业家里面都出类拔萃的人物了，和我们这些普通人比更是在天上登峰造极了，但终究境界和追求也就是做一头疯口的猪了。而马斯克则不同，他是那个造风的人，电动汽车的大风就是他凭一己之力造起来的。造风的和做风口的猪当然有本质的不同。</w:t>
        <w:br/>
        <w:br/>
        <w:t>事实上，雷军在很多场合都说过马斯克是他自己的偶像。二零一四年，雷军前往硅谷拜访了自己的偶像，当时雷军问他：“十年前你决定坐特斯拉的时候，电动车还没有这么火，你怎么看到这个机会的？”就这样一个普通的问题，马斯克的回答竟然让雷军终身难忘。马斯克对雷军说：“我从来没觉得这是个好机会，因为他的失败率比成功率要大得多，我只是觉得这是应该要去做的事情。”雷军听完以后，肃然起敬。傲慢成了今年评价马斯克以及特斯拉最多的一个词，但在中国众多的造车新势力当中，雷军是唯一一个对马斯克毕恭毕敬的人。雷军说：“马斯克做了我们想都不敢想的事情，我们比不过他，我们只能跟随。”</w:t>
        <w:br/>
        <w:br/>
        <w:t>反观其他国产电动车车企，无疑不是像马斯克旗下的特斯拉当做假想敌，公开场合各种抨击特斯拉。可马斯克与特斯拉的回复就是继续降价，降到成为中国造车新势力的功底，接受着来自各个门派的挑战甚至是围攻。但特斯拉毫不在意，马斯克曾发文称：“特斯拉不会招一名公关人员，只会聚焦研发产品本身。”除了特斯拉旗下汽车品牌的售价一降再降，马斯克几乎都是零回复。</w:t>
        <w:br/>
        <w:br/>
        <w:t>也许谦虚的雷军说不定是中国电动车的未来希望，而那些没有核心技术还目空一切到处吹牛逼的可能真的应该反省了。好了，我是肖大爷，关注我爱大叔不如爱大爷。',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