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https://www.douyin.com/video/6875627382259059971</w:t>
      </w:r>
    </w:p>
    <w:p/>
    <w:p>
      <w:r>
        <w:t># 标题:## 关键字: 站桩 #养元站桩 #直播预告 #早课 #站桩健身 #站桩养生 #迷罗 #抖音小助手 #直播</w:t>
        <w:br/>
        <w:t>## 作者: 迷罗元和堂</w:t>
        <w:br/>
        <w:t xml:space="preserve">## pass down, pass down, pop it up. </w:t>
        <w:br/>
        <w:br/>
        <w:t>（注：这段文本似乎是某种韵律性的句子，我按照常见的英文歌曲中的节奏感进行了标点符号的添加。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