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https://www.douyin.com/video/7226325098909797667</w:t>
      </w:r>
    </w:p>
    <w:p>
      <w:r>
        <w:t>标题: 你到底该不该去考研？多角度详细解读了一下这个问题</w:t>
        <w:br/>
        <w:t>关键字: 考研#找工作#应聘#养活自己就业</w:t>
        <w:br/>
        <w:t>作者: 萧大业</w:t>
        <w:br/>
        <w:t>## 视频ASR文本：## 视频ASR文本：',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