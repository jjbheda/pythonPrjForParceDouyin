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https://www.douyin.com/video/7378440627819760946</w:t>
      </w:r>
    </w:p>
    <w:p>
      <w:r>
        <w:t># 点赞数：1.6万</w:t>
      </w:r>
    </w:p>
    <w:p>
      <w:r>
        <w:t># 标题:聪明智慧有何区别 新人为什么觉得短视频难</w:t>
        <w:br/>
        <w:t>## 关键字: 短视频创业 #自媒体 #个人ip</w:t>
        <w:br/>
        <w:t>## 作者: 鹤老师</w:t>
        <w:br/>
        <w:t>很多新人为什么觉得短视频难，并不是他真的难，而是期望和现实之间有落差。具体来讲，是低估了必要的练习次数。理论上，练一万次才有效果，但是他觉得练一百次就行，结果没练好，他就会觉得好难。其实你想想，生活当中有多少技能是通过大量的必要练习堆上去的？你练习了多少次才会熟练用筷子？你摔倒过多少次才会学会走路？你路上开了多久才成为一个老司机？你潜移默化了多长时间才把汉语学好？所有的难，都取决于落差。如果你认为短视频需要一百条才会起量，那么你发到第二十条的时候突然来流量了，你就会觉得，“我去，好简单！”但是，在现实当中，很多人他们严重低估了最少练习量，他觉得我发个三五条就应该有流量，结果发了一条没有，又发一条还没有，他就会觉得，“哎呀，好难！”以我自己而言，当时足足发了二十三条才得到正反馈，这是我当时的数据：发到第十六条的时候，播放量还是一个一个。我严肃的告诉你，这个才是正常数据。若不是有极度非凡的天赋，凭什么发几条就应该火？</w:t>
        <w:br/>
        <w:br/>
        <w:t>任何东西，不都是吗？学钢琴，一千个小时才能弹好一首曲子。如果你认为练十个小时就行，那你就一定会发现超级难，一定会发现怎么都弹不好，这个音怎么都连不上，左右手怎么都不协调，琴谱怎么都记不住。其实，你唯一要做的就是加大练习，把数量给我堆上去，一切都解决了。不提升最核心的练习量，在那想怎么用十个小时搞定，这个就是聪明过头，聪明反被聪明误。</w:t>
        <w:br/>
        <w:br/>
        <w:t>为什么马云这种顶尖的大脑一直在强调“笨”的作用？为什么乔布斯这种天才就在反复提到“Stay foolish”？为什么大家都喜欢用“笨”、“foolish”这样的词？太多的人不缺想法，不缺创意，他们其实非常聪明，就是没有狠下心来踏踏实实做一件事情。就像一个军队，他们有一流的指挥官、一流的情报部门、一流的组织能力，唯一的问题是，他们的士兵贪生怕死。太多的人拥有聪明，但是却不拥有智慧，因为智慧本身就包含了不聪明。</w:t>
        <w:br/>
        <w:br/>
        <w:t>像傻子一样，像疯子一样，像偏执狂一样，像电影里面的阿甘一样，疯狂为了一件事情不惜一切代价，迎着冷眼，迎着嘲笑，哪怕再绝望，哪怕再崩溃，老子也要干到底。这个才是智慧。聪明是不想走弯路，而智慧是明白，不走弯路本身就是最大的弯路。大因牺牲，大象无形，大智若愚，不要瞎折腾。来我训练营，三十九听三天，只讲一遍，没有回放，首页橱窗自己拍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