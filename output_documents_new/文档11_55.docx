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https://www.douyin.com/video/7313870990231047451</w:t>
      </w:r>
    </w:p>
    <w:p>
      <w:r>
        <w:t># 点赞数：2.0万</w:t>
      </w:r>
    </w:p>
    <w:p>
      <w:r>
        <w:t># 标题:啥班也不用报 三句话教宝妈做账号</w:t>
        <w:br/>
        <w:t>## 关键字: 短视频 #短视频创业 #宝妈 #宝妈分享 #宝妈日常</w:t>
        <w:br/>
        <w:t>## 作者: 鹤老师</w:t>
        <w:br/>
        <w:t>宝妈做账号最简单，啥班也别报，我教你三句话，照做必火。我做短视频四年，发布了六百多个作品，全网一千四百万的粉丝，就是做着口播，几乎是最难的赛道。别人的话你可以不听，我讲的你一定要听完。</w:t>
        <w:br/>
        <w:br/>
        <w:t>先说你为啥没流量：因为平淡。人最怕的就是平淡，北京人不逛王府井，上海人不去城隍庙，歌手最讨厌成名曲，老夫妻半辈子不接吻，最熟悉等于最无聊。你拍的所有的视频，他已经看过一万遍了，不解决新鲜感，你拍多少都不会有流量。</w:t>
        <w:br/>
        <w:br/>
        <w:t>怎么解决？过去、现在、未来，要么你经历了他过去的痛苦，要么你和现在的他感同身受，要么你活成了他未来的模样。</w:t>
        <w:br/>
        <w:br/>
        <w:t>什么叫经历过去的痛苦？我遇到了渣男，我遇到的渣男有多渣，当年的我有多傻，我把一切都给了他，为了他我和我爸妈大吵一架，面红耳赤。我放弃留学的机会，飞到他的城市，结果意外的发现了他的出轨，凌乱的床单上有一个外套，那是我攒钱给他买的生日礼物，巴拉巴拉……这叫什么？叫示弱。我把最弱的一面给你看，怎么弱怎么来，我做饭特别难吃，我一化妆就像个猪头，我喝白开水都能胖二十斤，我第一次见婆婆丢人丢大了，姐妹们有没有比我还惨的？你向他展示最弱的一面，他就会爱上你。</w:t>
        <w:br/>
        <w:br/>
        <w:t>什么叫和现在的他感同身受？我老公不洗衣服，我老公的枕头包间了，我老公脱下的袜子永远是硬的，我老公的牙刷毛巾像被炮弹轰炸过，我老公最爱的就是拉屎，而且每次要拉半个小时。我老公送我的生日礼物，婆婆都觉得土，我都忙成狗了，我老公躺在沙发上刷手机，我老公眼里没有活，让他洗碗永远想不到洗锅。我老公偶尔主动帮我搭个衣服，居然给我搭变形了，姐妹，你们的老公也这样吗？这个叫共鸣。吐槽你的老公，吐槽你的烦心事，吐槽你的傻叉老板，吐槽你的变态同事，你说出了他最想说的话，他也会爱上你。</w:t>
        <w:br/>
        <w:br/>
        <w:t>什么叫活成他未来的模样？我是如何从一个不安世事的小姑娘变成人人仰望的大女主的？有一个又帅又多金还专一的老公是个什么样的体验？每年都和闺蜜去欧洲旅行半个月，我们都玩了什么？我哄孩子不小心睡着了，老公偷偷把家务全做了，早上还帮我热好了饭。我怀孕胖了四十斤，都是老公给我洗脚按摩，还帮我剪了指甲做了美甲。我已经是两个孩子的妈妈了，但是看不出来法令纹，而且还是A四腰。我的孩子英语特别棒，每次都考第一，这次又拿到西班牙皇家音乐学院的一等奖，姐妹们，你们也可以像我一样哦。这个叫买希望，你让他看到了他未来的样子，帮他实现了内心深处的想法，他也会爱上你。</w:t>
        <w:br/>
        <w:br/>
        <w:t>总结一下：要么你经历了他过去的痛苦（秀弱点），要么你和现在的他感同身受（找共鸣），要么你活成了他未来的模样（买希望）。',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