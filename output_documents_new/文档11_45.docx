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https://www.douyin.com/video/7170624975978679604</w:t>
      </w:r>
    </w:p>
    <w:p>
      <w:r>
        <w:t># 点赞数：5990</w:t>
      </w:r>
    </w:p>
    <w:p>
      <w:r>
        <w:t># 标题:男人为啥喜欢足球</w:t>
        <w:br/>
        <w:t>## 关键字: 足球的魅力 #男人简单的快乐 #男人的梦想 #男人喜欢 #知识分享</w:t>
        <w:br/>
        <w:t>## 作者: 鹤老师</w:t>
        <w:br/>
        <w:t>那么，一个男人从黑丝小姐姐手里抢走，也只有世界杯，从十一月二十号到十二月十八号，整整二十五天，所有小姐姐的直播间人数都会直线下滑。为什么男人对足球就如此狂热？到底是什么把对足球的爱植根到每一个男性的基因当中？回答这个问题之前，我们换一个等价命题：男人为啥关心政治？真相是，那些不关心政治的基因已经灭绝了。我问你，在古代，一个部落灭了另外一个部落，通常会怎么样？会把男的杀光，因为男的意味着威胁，但是女的可以留下来，因为有生育的价值。对于被征服者而言，女性有损失，但至少可以活下来，但是男性就不一样，失败了，命就没了。</w:t>
        <w:br/>
        <w:br/>
        <w:t>所以，男性会更加关注政治，因为损失更大。那些不关心政治的基因，在历次的战争当中已经逐渐被消灭了。其次是失望。你仔细想，一个男人如果当上了部落首领，就意味着他有更多的交配权，他可以找很多的老婆，然后把基因繁衍下去。他可以有三十个孩子，五十个孩子，一百个孩子，对他来说，收益非常大。但是对于女性而言，哪怕他当上了首领，再怎么生，十个就到头了。所以对女性而言，他再怎么关心政治，收益也极其有限。</w:t>
        <w:br/>
        <w:br/>
        <w:t>正是因为收益更高，男性才更加关注政治。那些成功的男性有了更多的繁衍权，使得他们的基因的数量在后代中占据了绝对优势。那么，经过长久的进化，男性基因就等同于力量和军事。这就是为什么男孩一出生就喜欢玩具枪和奥特曼，因为意味着力量。这也是为什么男人一没事就喜欢玩车和看挖掘机，也是意味着力量。明白这个，你在看足球，为什么男人喜欢足球？因为足球的本质是政治的延续。足球球就是战场，就是拼杀，就是你死我活，就是带领一帮人去灭掉另外一帮人，成王败寇，无限唏嘘，一切皆是利益。可是问题来了，拼杀的游戏有很多，那为什么站在塔尖的只有足球？关注我看下集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