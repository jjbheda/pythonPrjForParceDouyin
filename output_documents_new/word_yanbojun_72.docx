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https://www.douyin.com/video/7306497281572752681</w:t>
      </w:r>
    </w:p>
    <w:p/>
    <w:p>
      <w:r>
        <w:t># 标题:未找到标题</w:t>
        <w:br/>
        <w:t>## 关键字: 未找到关键字</w:t>
        <w:br/>
        <w:t>## 作者: 严伯钧</w:t>
        <w:br/>
        <w:t>## 未找到视频ASR文本。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