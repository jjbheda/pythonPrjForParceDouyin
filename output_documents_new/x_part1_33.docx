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https://www.douyin.com/video/7185879791726349608</w:t>
      </w:r>
    </w:p>
    <w:p>
      <w:r>
        <w:t>标题: 快来看看你是不是马上就要起飞啦…</w:t>
        <w:br/>
        <w:t>关键字: 梅西#足球#世界杯#斯卡尼亚#萧大业</w:t>
        <w:br/>
        <w:t>作者: 萧大业</w:t>
        <w:br/>
        <w:t>## 视频ASR文本：一个人开始变强的时候会有五个信号，快来看一看，对照一下，你有没有发生蜕变。第一，开始清醒的认识到这个世界上谁都靠不住，唯一能靠得住的就是自己，任何事情不再奢望别人。你看梅西以前球技很高超，但心理上对巴萨是有依赖的，直到巴萨无情的抛弃了他，他伤心欲绝，但从此真正的独立了，真正从心理上变得强大。第二，开始节约时间，集中精力专注做一件事情，懂得了放弃，学会了心无旁骛。梅西之前在巴萨每年都有几条线开工，什么杯什么冠军都想拿，真正到了阿根廷国家队的时候，总是有点力不从心，直到离开巴萨，他才真正专注到了阿根廷的国家队，很快就取得了成功。第三，不管遇到什么样的困难，依然可以按时睡觉，按时吃饭，依然坚持锻炼身体，雷打不动。这一点你可以看看C罗，这二十年来不管是高光时刻还是低谷时期，每天吃的、锻炼的从来都没有变过，所以才能在梅西的时代依然能拿下五座金球。第四，遇到问题的时候不再指责别人，总是从自己的身上找原因，愿意承担责任。看阿根廷教练斯卡洛尼，虽然名气不大，但是个敢担责任的人，世界杯期间输给沙特，自己扛下了巨大的压力，主动检讨自己，主动变真。第五，坚持学习，终身成长，始终保持一个空杯的心态。看荷兰的教头范嘉尔，纵横足坛几十年，以现在的年纪和身患癌症的身体，依然可以指挥这只天赋不足的荷兰队保持常规时间不败，和阿根廷斗到点球大战。这五点是一个人变强很明显的信号，你有吗？好了，我是肖大爷，关注我，爱大叔不爱大爷。', refusal=None, role='assistant', audio=None, function_call=None, tool_calls=None)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