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https://www.douyin.com/video/6898970321588702464</w:t>
      </w:r>
    </w:p>
    <w:p/>
    <w:p>
      <w:r>
        <w:t># 标题:## 关键字: 迷罗 #我的日常 #拍日常 @DOU+小助手 @抖音小助手 @迷罗的元瑜伽修养体系</w:t>
        <w:br/>
        <w:t>## 作者: 迷罗元和堂</w:t>
        <w:br/>
        <w:t>## 你以为的米罗老师日常生活是这样的：动作好，我们这样做啊，先左后右，什么呢？入冬了，冬令进补之前，你们节啊，不超过脚尖，好，掌握好这个状态，然而……啦啦啦啦……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