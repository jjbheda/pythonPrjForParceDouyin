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https://www.douyin.com/video/7153936219175439656</w:t>
      </w:r>
    </w:p>
    <w:p>
      <w:r>
        <w:t># 点赞数：1.7万</w:t>
      </w:r>
    </w:p>
    <w:p>
      <w:r>
        <w:t># 标题:35岁中年失业，为什么全都是IT大厂？</w:t>
        <w:br/>
        <w:t>## 关键字: 商业思维 #认知升级 #知识分享 #干货分享</w:t>
        <w:br/>
        <w:t>## 作者: 鹤老师</w:t>
        <w:br/>
        <w:t>三十五岁中年失业，为什么全都是IT大厂呢？为什么没有什么清洁工三十五岁失业呢？为什么没有建筑工人三十五岁失业？为啥你赚钱这么难？因为你在通过技能赚钱。什么赚钱你就学什么，结果就是一定赚不到钱，为什么？因为技能存在一个致命的bug，它是确定的。任何东西一旦是确定的，一旦每个人都知道回报比，那就会有无数的人和你去抢，一直搞到你无理可退，这个是铁律，没有人可以违背。大年初一，雍和宫的头箱不要钱，你能抢的到吗？节假日的时候，高速免费，你回家是快了还是慢了？当每个人都知道他好的时候，每个人都会跟你争，你的竞争对手就会无限多，你就不可能赚到超额利润。你的赛道太挤了，你要不是天资聪颖、天赋过人，绝无胜出的可能。比如高考，每个人都知道高考是好的，每个人都知道清华、北大是好的，那么你本科考上清华北大的概率就约等于零。</w:t>
        <w:br/>
        <w:br/>
        <w:t>再比如，三十五岁中年失业，为什么全都是IT大厂呢？为什么没有什么清洁工三十五岁失业？为什么没有建筑工人三十五岁失业？因为IT的回报高啊，一毕业就八千起步，人人都知道他赚钱，人人都会跟你去抢。你看似好像赚到了一点钱，但三十五岁你干不动了，编不了程了，加不了班了，熬不了夜了，但是年轻人可以啊。老板永远有无数的人可以选，新人永远远远不断地涌上来，你的位置永远找不到。你看似拿到了更高的薪水，今天就得慢慢地吐回去。</w:t>
        <w:br/>
        <w:br/>
        <w:t>这个事情在你写C++代码的第一天就应该知道，在你填报志愿的那一天就应该知道。我再说一遍，任何技能，不管他多赚钱，不管他含金量多高，不管他难度多大，只要他是确定的，只要他有考试大纲，他就绝对不可能让你致富，想都不要想。真正能让人致富的是什么是那些看似无用的知识，比如说体系，比如说框架。因为这些知识，他不符合投资回报比，他不像那些具体技能，我学了三年能拿多少钱，我考一个证工资能涨多少，他没有任何的考试大纲，也不会告诉你复习哪几本书就行，他是是不确定的。而恰恰是一种不确定性，帮你把最多的对手拦在了门外。</w:t>
        <w:br/>
        <w:br/>
        <w:t xml:space="preserve">太多的人急功近利，太多人没有一点点耐心，太多的人要求现在立刻马上回报，他们早早的放弃了梦想，用时间去换钱。他们不相信知识的折现，他们不相信未来的力量，所以他们的收入的上限从工作的第一天就锁死了。人生崛起是要靠暴击的，就在你的人生当中，至少要抓住一次风口，借助风口的力量，产生暴击，才能够一年顶过去三十年。风口的判断依赖的正是那些看似无用的知识，一个一个原理，一条条规则，让你看清方向，混沌当中选对道路。世间最赚钱的是风险劳动，你不敢下注，不敢压上全副身家，那你就永远不会有超过回报。 </w:t>
        <w:br/>
        <w:br/>
        <w:t>（注：文中“大年初一，雍和宫的头箱不要钱”这句话，可能是语音识别误差，正常表达应为“大年初一，雍和宫的头香不要钱”，已根据常见说法进行更正。',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