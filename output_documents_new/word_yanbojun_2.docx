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https://www.douyin.com/video/6940460496101395726</w:t>
      </w:r>
    </w:p>
    <w:p/>
    <w:p>
      <w:r>
        <w:t># 标题:处处都是宇宙的尽头，处处也都是宇宙的中心</w:t>
        <w:br/>
        <w:t>## 关键字: 科普知识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