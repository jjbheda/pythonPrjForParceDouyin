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https://www.douyin.com/video/6908908585393130752</w:t>
      </w:r>
    </w:p>
    <w:p/>
    <w:p>
      <w:r>
        <w:t># 标题:## 关键字: 直播预告 #迷罗</w:t>
        <w:br/>
        <w:t>## 作者: 迷罗元和堂</w:t>
        <w:br/>
        <w:t>## 今晚七点，米儿老师将首次尝试抖音视频连麦，据说还有PK环节，希望同学们都来捧场哟！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