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https://www.douyin.com/video/7205176343150054656</w:t>
      </w:r>
    </w:p>
    <w:p>
      <w:r>
        <w:t>标题: 梅西当选国际足联世界足球先生，从他发言里可以看到他的为人</w:t>
        <w:br/>
        <w:t>关键字: 梅西#足球#国际足联#世界足球先生#萧大业</w:t>
        <w:br/>
        <w:t>作者: 萧大业</w:t>
        <w:br/>
        <w:t>## 视频ASR文本：没有意外，梅西毫无悬念，重要所谓的赢得了国际足联二零二二年度世界足球先生，这是他第七次获此殊荣，输入至此，他职业生涯已经斩获了七个世界足球先生，七个金球奖，这一个奖项就可能是全世界最优秀的足球运动员终其一生也很难追求到的，他竟然两个七星连珠，是这两大奖项获奖次数最多的球员，令人望尘莫及。据统计，梅西足球生涯已经赢得了七十七个官方的个人奖项，这些奖项包括七座金球奖，七次世界足球先生，六次欧洲精选奖，两次世界杯进球奖，九次西甲最佳球员，八次西甲金靴，两次世界杯金球奖，两次每周杯MVP，十五次阿根廷足球先生，一次劳伦斯奖等等。这次最让我印象深刻的是外星人罗纳尔多对梅西的评价，虽然足球世界里巴西和阿根廷一直是树敌，有很多的恩怨，但很多巴西足球传奇巨星都被梅西独一无二的球技征服，是梅西为历史最佳，这真的难得。大罗给梅西的评价是他的足球化解了对立，我看到许多巴西人还有世界各地的人们在这次激动人心的世界杯决赛里给他加油，他是个天才，他不仅是世界杯的明星，他引领了一个时代。为什么梅西可以让普罗大众甚至对手都喜欢他，我认为源于他内心的善良和真诚。来看看他怎么做的，梅西在颁奖典礼中保持了一贯的谦和和低调，上台致辞时他是这么说的：“很高兴能与本泽马和姆巴佩一起进入最终名单，姆巴佩有一个伟大的赛季，我要感谢我的队友和斯卡洛尼，没有他们今晚我不可能出现在这里，我想向我所有的队友和整个团队致敬，我们做的很好，这是对整个团队的认可。这一年对我来说太疯狂了，我期盼和奋斗多年的梦想终于实现了，这是我职业生涯发生的最美好的事情，很少有人做到，而我感谢上帝，足够幸运。最后我要感谢我的家人和阿根廷人民，他们如此热情的庆祝这届世界杯的成就，这段回忆将永远铭记在心。”来仔细看一看这段话吧，他首先夸赞的是竞争对手，然后再感谢队友，然后说自己是最幸运的，最后再感谢家人和阿根廷人民，最亲近的放在最后，感谢让人倍感亲切，满满的自己人的感觉，把自己的成功归结于队友和教练的帮助，归结于幸运，满满的感恩和谦虚，竞争对手放在第一个，让人感受到满满的尊重。我甚至留意到梅西起身领奖前先与身边的姆巴佩握手，然后才向老婆暗中内拉质疑。有人说这是情商高，而我想说，与其说是情商高，不如说是梅西天生的真诚。在球迷眼里，梅西就是一个人品球品极致优秀的人，一个特别善良真诚懂感恩的人。他专注纯粹，自律和谦卑，在他的足球暮年，真正悟到了足球的道，人生的道，上帝的道。祝贺梅西当选世界足球先生，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