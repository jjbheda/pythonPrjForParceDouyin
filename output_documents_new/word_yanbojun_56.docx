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https://www.douyin.com/video/7270956291063942412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