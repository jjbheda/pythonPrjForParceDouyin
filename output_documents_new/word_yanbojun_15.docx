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https://www.douyin.com/video/7313902662255217959</w:t>
      </w:r>
    </w:p>
    <w:p/>
    <w:p>
      <w:r>
        <w:t># 标题:未找到标题</w:t>
        <w:br/>
        <w:t>## 关键字: 未找到关键字</w:t>
        <w:br/>
        <w:t>## 作者: 严伯钧</w:t>
        <w:br/>
        <w:t>## 历史上最损的诺贝尔奖是哪个？根据传说，很有可能是上级的官二代、物理学家德布罗意。大哥的故事很传奇，他本来是学文科的，历史还是啥的，但是二十世纪初的时候流行学物理，大家觉得物理很酷炫，所以德布罗意文科读了一段时间就跑去读物理的博。但毕竟是二代公子哥，据说也没好好搞学术，结果临近毕业要交博士论文，那可咋整？据说德布罗意当时就随便写了大概一夜半的纸，面非常模糊的讨论了物质波的概念，就是上级说的 p 等于 h 除以 λ 的论文。写好了，难题就给到了德布罗意的导师，也是著名的物理学家郎之万。</w:t>
        <w:br/>
        <w:br/>
        <w:t>郎之万是居里夫人老公的徒弟，据说在居里夫人守寡以后跟居里夫人的关系不清不楚，里面着实有不少八卦。郎之万也犯难了，来这么一篇破玩意，直接不给他通过就算了，但这毕竟是领导的小孩，不给他通过领导面子过不去。于是郎之万就给当时已经名满天下的 Einstein 写了封信，说：“您老人家看看这论文咋样？”当然，据说心里也讲了：“您老人家日后来法国必将受到隆重的接待。”没想到这个东西还真的引起了爱因斯坦的兴趣，他认为虽然显得不大清楚，但是从物理直觉上看很有意思。电子是微观粒子，既然光有波粒二象性，大家也都是微观的东西，为什么电子不能有波动性？所以爱因斯坦觉得这个文章很 interesting。</w:t>
        <w:br/>
        <w:br/>
        <w:t>当然，当我们说 interesting 的时候，我们可能也是礼貌的表达（呵呵）。那既然爱因斯坦都 interesting 了，这博士也就顺利毕业了。德布罗意也还因为这个物理学贡献获得了诺贝尔奖。当然这只是传说，政委无从判断。但是从史料来看，德布罗意还是正经交过一篇七十多页的论文。那在日后量子力学大发展的过程中，德布罗意也出了不少力，并且他的研究，什么电子里的时钟理论、隐藏热力学理论，听的都多少有点玄学，也大多没有被证实。这可能跟他学文科出身，有大量的浪漫主义情怀有关。但不得不说，德布罗意真的是物理学史上的大奇葩，或者说是传奇了。听没听懂都点个赞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