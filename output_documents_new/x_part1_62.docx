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https://www.douyin.com/video/7214082278220188928</w:t>
      </w:r>
    </w:p>
    <w:p>
      <w:r>
        <w:t>标题: 一个先锋作家为何会如此愚昧？</w:t>
        <w:br/>
        <w:t>关键字: 马原#城堡#马格#人生#萧大业</w:t>
        <w:br/>
        <w:t>作者: 萧大业</w:t>
        <w:br/>
        <w:t>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视频ASR文本：## 视频ASR',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