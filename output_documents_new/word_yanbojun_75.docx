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https://www.douyin.com/video/7291252010949643535</w:t>
      </w:r>
    </w:p>
    <w:p/>
    <w:p>
      <w:r>
        <w:t># 标题:颠覆性 AI 革命，百度文库竟然摇身一变成了生产力工具</w:t>
        <w:br/>
        <w:t>## 关键字: 百度世界大会  #百度文库AI新功能</w:t>
        <w:br/>
        <w:t>## 作者: 严伯钧</w:t>
        <w:br/>
        <w:t>## 以下是补全标点符号和修订错别字的文本：</w:t>
        <w:br/>
        <w:br/>
        <w:t>---</w:t>
        <w:br/>
        <w:br/>
        <w:t>“”过去几年，AI领域发展最为突出的那就是大模型。包括百度自己也推出了文心一言。这次大会重点介绍的就是百度在大模型方面取得了各项进展。百度基于理解、逻辑、记忆、生成这四个核心，重构了自己原本的产品。让我眼前一亮的，是李彦宏说的百度文库。这也是我认为目前重塑的最彻底的一款产品。百度的文库将彻底颠覆我们办公、学习和创作的习惯。</w:t>
        <w:br/>
        <w:br/>
        <w:t>要知道，这个百度文库以前是个线上图书馆，完全依靠用户的主动解锁行为。那它是如何变成一个生产力工具的呢？我打算去试一试。虽然有一系列功能，我一眼就看到了这个AI做PPT功能。说是可以一句话一键生成PPT。据统计，全世界每天被制造出来的PPT大概有三千万份。这个要是能一键生成，那得省多少功夫啊？比如，我就在手机上给一句“帮我生成介绍上海的PPT”，他就快速给我生成好了。</w:t>
        <w:br/>
        <w:br/>
        <w:t>这个功能要是能做好，那就是功德无量了。要知道，做PPT简直是我们职场人的噩梦。当然，一句话生成PPT这个功能已经很好了。但对于我而言，我自己很擅长写文章，但是我真的不擅长做PPT。以前别人邀请我去讲课，要做PPT，那真的是头疼。所以，这个把Word转化成PPT最贴合我的需求。</w:t>
        <w:br/>
        <w:br/>
        <w:t>我决定把我的书《六级物理》的第一篇，也就是讲爱因斯坦狭义相对论的这一篇放进去。是骡子是马拉出来遛遛。我这儿就试了一下，先打开PC端文库的网页。你看这里，这就有一个AI文档助手。在这个里面，你有任何需求都可以跟他说。我看中的呢，就是这个操作。哎，你看，你打一个斜杠，他就出来了一系列的选项。选这个“AI辅助生成PPT”，再选这个“上传Word生成PPT”，它先是把PPT的思路给你写出来了。然后我们就点这个“生成PPT”。哎，你看，他就一页页出来了，一共做了二十二页。我们这就来看一下。首先，这个内容是可以修改的，就跟平时改PPT一样。AI虽然已经做得很快了，质量也不错，但这个PPT最终还是要人来用，所以这个编辑功能非常OK，很丰富。</w:t>
        <w:br/>
        <w:br/>
        <w:t>我们再来看看这个内容到底怎么样。嗯，不得不说，这个对于内容逻辑的划分是很到位的。他能根据内容自动配图。要知道，我《六级物理》的文稿里面是没有图片的。这个呢，就是百度文库的优势了，他有大量的图片素材。那么根据内容，确实可以配不错的图。哎，不得不说，这个图还是比较应景的。</w:t>
        <w:br/>
        <w:br/>
        <w:t>再来看，这一页总结爱因斯坦的核心观点，三个点。哎，很到位啊，确实把我书里的核心重点给他抓出来了，公式也可以抓出来。</w:t>
        <w:br/>
        <w:br/>
        <w:t>好，那么修改完之后呢，你就可以一键导出PPT了，然后就可以编辑了。当然，也可以在线编辑。我更喜欢在线编辑，后期改改就能用了。我强烈建议大家都去试用一下，因为PPT真的是太刚需了，又太花时间了。</w:t>
        <w:br/>
        <w:br/>
        <w:t>这就是大模型的能力。因为大模型的原理，其实就是通过一个Transformer的神经网络架构，把所有的信息，不论长短形式，都压缩成一个高维矢量。然后不同信息的含义，其实就对应于一个高维矢量空间的超球面上的点。点的位置分布的优劣，就决定了信息压缩质量的好坏。而如何提升这个质量，就需要大量的语料数据去对大模型进行训练。</w:t>
        <w:br/>
        <w:br/>
        <w:t>那众所周知，百度的文心一言在这个领域是很领先的。这也得益于百度在中文世界的数据是非常广、非常全的。这次百度文库的AI化改造，还是很让我意外的。刚刚发布就已经这么好用了，相信在大家更多使用它、训练它，它未来还会更加好。以后的百度文库，就不光是一个资料库，而是一个全新的，由AI驱动的智能文档平台。</w:t>
        <w:br/>
        <w:br/>
        <w:t>大模型不仅给很多产品都带来新的机会和变革，更是让我们很多人感受到科技给我们的工作和生活带来立竿见影的变化。那李彦宏呢，从十年前就开始看好AI的发展。在今天的世界大会上，看来确实是高瞻远瞩的。我们已经可以用上由AI大语言模型重塑的各种产品了，一下把我们的工作效率提升了十倍都不止。这必须要给百度点个赞。强烈建议大家都去试试看，听没听懂的，点个赞呗！</w:t>
        <w:br/>
        <w:br/>
        <w:t>---</w:t>
        <w:br/>
        <w:br/>
        <w:t>以上为补全标点符号和修订错别字的文本。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