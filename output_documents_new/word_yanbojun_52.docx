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https://www.douyin.com/video/7423372402509352211</w:t>
      </w:r>
    </w:p>
    <w:p/>
    <w:p>
      <w:r>
        <w:t># 标题:奇点可能真的要来了，AI的发展超乎我们的想象！n**作者：** 严伯钧n**视频ASR文本：** 基点有可能真的要来了啊最近人工智能里的产品非常的火就是用  ai 去写程序什么叫基点就是达到这个临界点之后后面的增长会是爆发式的而你想想看如果电脑能给自己写程序的话是不是比人写速度要快多了自己给自己超级快速写程序那就变成一种爆发式增长这就是基点你不会还不知道什么是人工智能吧先给你直接讲结论啊 接下来到年底只会还有两种人啊一种是学会人工智能工具效率飞升另外一种是不愿意学习啊直接被前者覆盖跟淘汰我真没开玩笑啊为什么我敢这么说因为我做一个全网千万粉丝的一个科普博主日常为了做好科普视频需要大量阅读学术论文但学术论文嘛大家都知道的那读起来非常困难的在  ai 出现之前 为了出一集科普节目光读论文那起码半天就没了但自从有了  ai 读一篇论文读到可以写科普视频的程度只需要五分钟啊所以学会使用人工智能工具效率那比之前真的是提高的是天差地别但是呢你也别担心 啊根据我两个多月下来近两万名学员的真实反馈跟数据总结啊学习人工智能他不要求你有高学历学习半个月时间就能够入门和使用只有学的快一点和慢一点的差别学了那和没学那绝对是两回事啊不光效率提升还能够通过人工智能工具发现很多 之前没有看到过的商业的机会对每个人都适用这会呢我正在直播间亲自讲解人工智能工具针对不同人群的工作跟生活到底怎么样去使用赶紧来我的直播间学习一下啊你不来看一眼吗n**视频或图片OCR文本：** ATE b'</w:t>
        <w:br/>
        <w:t>## 关键字:  奇点有可能真的要来了 仅面向成人教|ATE ICT 最近人工智能里的 仅面向成人教|ATE ICT 就是用AI去写程序 仅而向成人教|ATE ICT 就是达到这个临界点以后 仅面向成人教育|ATE ICT 后面的增长会是爆发式的 仅面向成人教育|ATE ICT 能给自己写程序的话 仅面向成人教|ATE ICT 是不是比人写速度快多了了 仅面向成人教育|ATE b'# 超级快速的写程序 仅面向成人教育|ATE b'' 这就是奇点! 仅面向成人教育|人 人王智能 AT ICT 什么是人工智能吧? 仅面向成人教育|3' 接下来到年底 求西完成人教了|3T 只会还有两种人: 仅布 汰教育|31 效率飞升 欢面向成大教育|b'#' 直接被前者覆盖和淘汰 b'T 仅声自以人教育|ATE ICT 我真没开玩笑啊 仅而向成人教)|AT ICT 全网千万粉丝的科普博主 仅面向成人教育|ATF ICT 日常为了做好科普视频 仅面向成人教育|ATE ICT 需要大量阅读学术论文 仅面向成人教育|ATF ICT 那读起来是很困难的 仅面向成人教育|ATE ICT 为了出一集科普节目 仅面向成人教育|迷茫 迷茫 迷茫 ATE ICT 光读论文那起码半天就没了 仅面向成人教育|ATE ICT 读一篇论文 仅面向成人教育|ATE ICT 读到可以写科普视频的程度 仅面向成人教育|ATE ICT 所以学会使用 仅面向成人教育|AT ICT 那真是天差地别了 仅面向成人教育|ATE ICT 但是你也别担心啊 仅面向成人教育|AT ICT 根据我两个多月下来 仅面向成人教事|ATE ICT 真实反馈和数据总结啊 仅面向成人教育|ATE ICT 学习人工智能 仅面向成人教育|半个月入门 ATF CT 就能够入门和使用 仅面向成入教育|ATF ICT 只有学的快一点和 仅面向成人教育|ATE ICT 那绝对是两回事儿啊 仅面向成人教育|ATE ICT 还能通过人工智能工具 仅面向成人教育|u 之前没有看到过的商业机会 仅面向成人教育|AT ICT 对每个人都适用 仅面向成人教育|ATE ICT 亲自讲人工智能工具 仅面向成人教育|ICT 针对于不同人群的工作生活 仅面向成人教育|ATE ICT 赶紧来我直播间学习吧 仅面向成人教|ATE b 你不来看一眼吗? 仅面向成人救育||ATE TJI 奇点有可能真的要来了</w:t>
        <w:br/>
        <w:t>## 作者: 严伯钧</w:t>
        <w:br/>
        <w:t>## 基点有可能真的要来了啊。最近，人工智能里的产品非常的火，就是用 AI 去写程序。什么叫基点？就是达到这个临界点之后，后面的增长会是爆发式的。你想想看，如果电脑能给自己写程序的话，是不是比人写速度要快多了？自己给自己超级快速写程序，那就变成一种爆发式增长，这就是基点。你不会还不知道什么是人工智能吧？先给你直接讲结论啊：接下来到年底，只会还有两种人。一种是学会人工智能工具，效率飞升；另外一种是不愿意学习，直接被前者覆盖跟淘汰。我真没开玩笑啊。</w:t>
        <w:br/>
        <w:br/>
        <w:t>为什么我敢这么说？因为我做一个全网千万粉丝的一个科普博主，日常为了做好科普视频，需要大量阅读学术论文。但学术论文嘛，大家都知道，那读起来非常困难的。在 AI 出现之前，为了出一集科普节目，光读论文，那起码半天就没了。但自从有了 AI，读一篇论文，读到可以写科普视频的程度，只需要五分钟啊。所以，学会使用人工智能工具，效率那比之前真的是提高的是天差地别。</w:t>
        <w:br/>
        <w:br/>
        <w:t>但是呢，你也别担心。根据我两个多月下来，近两万名学员的真实反馈和数据总结，学习人工智能他不要求你有高学历，学习半个月时间就能够入门和使用，只有学的快一点和慢一点的差别。学了，那和没学，那绝对是两回事啊。不光效率提升，还能够通过人工智能工具发现很多之前没有看到过的商业的机会，对每个人都适用。</w:t>
        <w:br/>
        <w:br/>
        <w:t>这会呢，我正在直播间亲自讲解人工智能工具，针对不同人群的工作跟生活，到底怎么样去使用。赶紧来我的直播间学习一下啊，你不来看一眼吗？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