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https://www.douyin.com/video/7307174295845817638</w:t>
      </w:r>
    </w:p>
    <w:p>
      <w:r>
        <w:t># 点赞数：1.2万</w:t>
      </w:r>
    </w:p>
    <w:p>
      <w:r>
        <w:t># 标题:厉行节俭or促进消费？</w:t>
        <w:br/>
        <w:t>## 关键字: 经济学 #经济 #我是头条小百科</w:t>
        <w:br/>
        <w:t>## 作者: 鹤老师</w:t>
        <w:br/>
        <w:t>有没有想过一个问题：厉行节俭怎么促进消费？这不是矛盾的吗？如果每个人都厉行节俭、节衣缩食，那还怎么拉动经济？如果你卡壳了，这个视频一定要看完。这种知识点虽然不能够让你直接赚钱，但是可以让你理解世界的规则，在更长远的时间拿到更多的回报。真正的答案是要后退一步，先问一句：为什么一定要消费呢？哦，因为不消费，商家又赚不到钱；赚不到钱，他们就没法消费，然后更多的商家就会赚不到钱，这样的话经济就会出问题。哦，你在乎钱的话，那直接印不就行了吗？一个人一个亿，不都有钱了啊？不行，不行的，这样的话，大家虽然看起来有钱了，但是购买力并没有增加，因为总财富没有增加。哦，你也知道总财富没有增加，那我问你：什么是总财富？怎么衡量总财富？既然钱没法通用，为什么我们今天要比秦朝要富？</w:t>
        <w:br/>
        <w:br/>
        <w:t>哦，因为生产效率的提高。富的本质是生产效率高，我们有电力、有机械、有汽车、有铁路，今天一天等于秦朝一年，这个才叫富。消费不是目的，消费只是过程，消费是为了提高效率，而不是为了花钱而花钱。我为什么要雇一个司机？因为我的效率高，我自己开车影响赚钱。我为什么要找一个保姆？也是因为我的时间宝贵，自己打扫影响赚钱。看上去是在花钱，实际上是在省钱。这些事情，如果我亲力亲为，会造成更大的浪费，这个才是消费的正确因果，而不是说，我为了促进消费不顾效率，哪怕不需要司机、保姆，我也去雇一个。这样的结果就是，尽管微观上司机赚到了钱，保姆也赚到了钱，但是宏观上，整体的财富却在减少，因为资源错配了，效率降低了，每一笔钱对你的财富减少了。</w:t>
        <w:br/>
        <w:br/>
        <w:t>他们是多挣了一笔钱，但是他们之前所有的积蓄又都缩水。钱没有价值，钱代表的资源才有价值。同样一笔钱对应了多少资源，才是我们应该追求的。从来没有为了消费而消费，从来都是为了效率而消费。吃喝玩乐花的越少，投资建设的比例才会越大，才能生产更多更便宜的东西，把各行各业的价格都打下来。正是因为例行节俭减少了浪费，把更多的资源用于生产，配置更优，效率更高，才能够压低价格，才能够在更长远爆发更旺盛的消费。越是厉行节俭，就越能促进消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