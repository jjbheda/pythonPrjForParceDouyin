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https://www.douyin.com/video/7261519091842813242</w:t>
      </w:r>
    </w:p>
    <w:p>
      <w:r>
        <w:t># 点赞数：2.6万</w:t>
      </w:r>
    </w:p>
    <w:p>
      <w:r>
        <w:t># 标题:财富的真相</w:t>
        <w:br/>
        <w:t>## 关键字: 财富思维 #致富思维 #穷人翻身 #财经</w:t>
        <w:br/>
        <w:t>## 作者: 鹤老师</w:t>
        <w:br/>
        <w:t>所有公开炫富的一律都是屌丝：炫红酒和炫红牛是一回事，炫爱马仕和炫杰克琼斯是一回事，炫库里南和炫宝马三系加长款也是一回事。因为炫意味着以此为荣，意味着接受别人的规则。而真正的富人应该是深深的冷漠，真正的富人都是在创造规则，在让别人来玩。财富是什么？财富是一种共识。谁创造了共识，谁就是游戏的设计者，谁就可以把最稀缺的装备拿在手里，一点一点地收购玩家。我创造了钻石的规则，就可以把最贵的卖给你，然后冷冷地看着你高人一等的样子。</w:t>
        <w:br/>
        <w:br/>
        <w:t>二、人生最最无用的事情，就是在年轻苦寒的时候，费尽心机攒下五万块钱。穷人千万不要理财，越穷就越不要理。不要相信理财可以致富，理财绝无可能让穷人变富。凡事一定要分权重，没有钱的时候，你的最高权重是本金，而不是利息。一个二十岁各种算计各种理财的人，和一个二十岁吃光花光不考虑富力奇迹的人，他们在四十岁的净财富，不会相差百分之二十。</w:t>
        <w:br/>
        <w:br/>
        <w:t>三、人人都能挣一个亿，无非是十年和十万年的区别。穷和富的真正差距是时间效率，是赚钱密度，是在更早的节点选对方向。你仔细想想，如果十年前你就有今天的判断力，你的人生会达到怎样的高度？人生最悲惨的是，出了考场之后才发现，那个题应该选C。寒门翻身最好的策略，是把人生调到快进模式，压缩时间，压缩苦难，最短的时间摸清规则，来换取早一天的大彻大悟。绝不是去计算小数点后面又多了多少利息。</w:t>
        <w:br/>
        <w:br/>
        <w:t>四、所谓的财富自由，并不是数字的多少，而是劳动效率的碾压。是你做一个小时的工作，可以换别人一年的工作。劳动互换才使得你工作几年之后，劳动成果可以多到和别人交换一辈子。整个问题的核心在于，如何让你的劳动效率数量急剧超过别人。当大家都在用铁锹干活的时候，你真正要做的是学会开挖掘机。当大家都在吃利息的时候，你真正要做的是想清楚通胀当中谁占便宜，然后成为他们的一份子。当大家都在过独木桥抢好工作的时候，你真正要做的是掌握真理，发现BUG，借助风险去赚钱，一年顶他一万点。</w:t>
        <w:br/>
        <w:br/>
        <w:t>五、如果加班熬夜就能变富，那世界首富应该是一头驴。没有人不辛苦，凭什么你就挣得多？因为赚钱不靠辛苦，赚钱靠的是判断，靠的是你敢不敢下注，敢不敢下重注。风浪越大，鱼越贵。这个世界上能赚到钱的一定是不确定的，能赚到大钱的一定是极度不确定的。只有不确定性，才能帮你把对手拦在门外；只有不确定能不能赚到钱，才能帮你淘汰掉最多的同行，让你独享那一份红利。世界上最赚钱的是财大小。</w:t>
        <w:br/>
        <w:br/>
        <w:t>六、贫穷是一个迷宫，一个符合基因设定的迷宫，让你不知不觉的就走进去，然后再也绕不出来。穷了你就想省钱，而越省钱就越找不到突破口。穷了你就想稳定，而越稳定就越抓不到新的机会。此循环了想摆脱，只有三个字：烦人心。凡是舒服的、习惯的、享受的，你就不要做。因为在这个阶段能让你舒服的一定是在你的舒适区，一定是有问题的。但正是因为他符合你人性的弱点，你才意识不到它有问题。鱼最难意识到的是水。</w:t>
        <w:br/>
        <w:br/>
        <w:t>七、决定财富高度的不是专业水平，也不是辛苦程度，而是框架和模式。百万有百万的模式，千万有千万的模式。从百万到千万，并不是把力度加大十倍，而是浴火重生，脱胎换骨。辛苦可以把一万变成一万二，但是绝无可能把一万变成一百万。因为量级大了，原有的模式就会彻底失效。就好像你可以从王府井走到西单，但是你没法从北京走到海南。十公里的距离可以靠腿，一千公里的距离就得升级工具。这个就是模式的切换。一千万并不比一百万辛苦十倍，恰恰相反，它只有一百万的百分之七十。真正的难点在于你能不能意识到这是两个不同的游戏。</w:t>
        <w:br/>
        <w:br/>
        <w:t>八、用钱换时间，对富人重要，对穷人更重要。人生的不同阶段，无非就是时间和金钱的比例。二十岁一天换一百，三十岁一天换一千，四十岁一天换一万。你改变不了时间，但是你可以改变比率。通过努力让比率无限地变大，就等于你用未来的一天换取了今天的一年。这个才是大智慧。一定要盯着比率，绝对不要盯着数字，绝对不要觉得花钱就是浪费。真正的节约是全流程的，是十年、二十年、三十年算一次最优解的。凡是能提高效率的买，凡是能提升自己的买，凡是能给你带来机会的买。因为一无所有，所以才不怕失去。', role='assistant', function_call=None, tool_calls=None)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