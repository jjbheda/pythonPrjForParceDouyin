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https://www.douyin.com/video/7069974215553813774</w:t>
      </w:r>
    </w:p>
    <w:p/>
    <w:p>
      <w:r>
        <w:t># 标题:你还知道哪些人由其他动物变的说法？</w:t>
        <w:br/>
        <w:t xml:space="preserve">## 关键字: 中国制造真香定律 </w:t>
        <w:br/>
        <w:t>## 作者: 严伯钧</w:t>
        <w:br/>
        <w:t>## 你一定听说过，人类的祖先是鱼，这个说法。说是地球上的生命起源于海洋。关于这个点，啊，传统的证据大多是通过化石以及脊椎动物的共性去分析。但是最近啊，有两个很神奇的证据，似乎可以加强这一点。这俩证据啊，都涉及到人身上两个没有用的东西。第一个呢是人中，啊，你脸上的所有部位，啊，眼睛、鼻子、嘴都有明确功能，但人中啊，貌似是一个没有实际功能的存在。这是因为，包括人类在内的几乎所有脊椎动物，在胚胎时期都是扁平形状，眼睛是长在头的两侧的，这个结构呢，就跟鱼很像。</w:t>
        <w:br/>
        <w:br/>
        <w:t>然后呢，在这个胚胎发育过程中，啊，眼睛才会慢慢的靠拢，长到一个平面上，而人中其实就是两侧脸的交界连接处。第二个证据呢，是很多动物，包括人类都会打嗝。哎，打嗝的本质上是横隔膜痉挛，他被认为是一种残存的脑干反馈机制，被认为啊，对于大部分哺乳动物是没有什么用处的。但是打嗝，这个反馈机制啊，被证明，似乎在远古的两栖动物，啊，例如这个远古的蝌蚪身上有用处。它的作用呢，是让两栖动物在空气里面能够用肺呼吸，在水里面把肺关闭。所以，人是从两栖动物来的，两栖动物是从水里来的，这条链就被串起来了。</w:t>
        <w:br/>
        <w:br/>
        <w:t>其实，知道了鱼和人这些共性，哎，鱼也可以用来做对人类健康有作用的研究。啊，例如呢，我最近看到Discovery拍的一个关于中国乳液的纪录片，里面就说到，在这个中国如其君乐宝的实验室里面，居然养了一种叫做斑马鱼的热带鱼。哎，一个奶粉企业除了养牛，为啥还要养鱼啊？我看很多网友啊，对此也挺困惑的。啊，其实呢，是因为斑马鱼的致病基因跟人类相似，相似度超过百分之八十，所以可以用来判断奶粉的安全级别。斑马鱼吃了没问题，啊，人类吃了也大概率没有问题。</w:t>
        <w:br/>
        <w:br/>
        <w:t>啊，Discovery的这个纪录片里面，我们可以看到，像君乐宝这样的国产奶粉企业，为了生产出好奶粉，运用的高科技，可以说比较颠覆性的。他们采用全产业内种养加零距离一体化的这个生产模式，那什么意思呢？就是在一个地方完成了种草、养牛、产奶、成粉一条龙的工序。牛奶挤出后，通过一百七十米长的低温接近管道，直接进入工厂加工。哎，我的想法跟网友评论一样，牛奶被收集后就没离开过管道，真好啊，看着就好干净。</w:t>
        <w:br/>
        <w:br/>
        <w:t>在整个加工环节，你看不到一滴奶，甚至一个人。啊，整个生产线上密布一千五百多个数字传感器，整个生产流程完全智能化，不得不叹服科技的力量。生产一罐奶粉，如同一场需要耐心、毅力和智慧的马拉松，这是纪录片里面君乐宝创始人的原话。这些在纪录片也都一一得到了验证。啊，君乐宝对于科技的投入，在世界范围内都是有目共睹的。看完纪录片呢，让我对咱们这个中国乳业充满了信心。同时呢，也让我对中国乳业的这些创始人们充满了敬畏。啊，为了让中国宝宝们都能喝上高科技的放心奶粉，不断在创新和进步。希望我们中国的乳液都能够在这场马拉松里面越跑越远，越跑越好。啊，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