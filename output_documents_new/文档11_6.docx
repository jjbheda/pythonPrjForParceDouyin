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https://www.douyin.com/video/7259012157868739895</w:t>
      </w:r>
    </w:p>
    <w:p>
      <w:r>
        <w:t># 点赞数：1.6万</w:t>
      </w:r>
    </w:p>
    <w:p>
      <w:r>
        <w:t># 标题:未找到标题</w:t>
        <w:br/>
        <w:t>## 关键字: 未找到关键字</w:t>
        <w:br/>
        <w:t>## 作者: 鹤老师</w:t>
        <w:br/>
        <w:t>以下是文本的标点符号补全和错别字修订：</w:t>
        <w:br/>
        <w:br/>
        <w:t>有很多的人生是线性的，他们特别喜欢规划，恨不得一直规划到八十五岁：每个月存多少钱、多少钱理财、多少钱保险，啊，买多少钱的车，啊，娶老婆要花多少钱，生孩子要花多少钱，然后教育费要花多少钱，自己养老要花多少钱，无比无比的相亲。他们舍弃了首位的最大权重，拼尽全力在小数点后面不停的微调，最好精确到九个九。但凡你多了解这个世界，就知道任何细致末节的规划是没有用的，因为真实的世界是充满变数的。有的是十年磨一剑，是前九年看不到任何的变化；有的是你拼尽全力准备，却根本等不来决战的机会；有的是你费尽心机算对的每一个细节，一抬头错过了未来的风口。规划源于确定，确定源于习惯，习惯源于读书时候的潜移默化。社会不是学校，你不能自己画一个大纲就在那分阶段复习的。四十年前还没有电话，三十年前还没有网络，二十年前还没有电商，十年前还没有短视频，哪个在你的规划之内啊？</w:t>
        <w:br/>
        <w:br/>
        <w:t>第三个毛病，自我视角。就他们所有的角度都是我怎么怎么样，“我做了什么什么，我做这个为什么挣不到钱？”主语永远是我。他们从来不会切换视角，他们从来不研究游戏到底怎么设计的，满脑子都是在怎么提高技能。你不重要的，你做的什么也不重要，你能不能挣到钱也不重要，重要的是系统的规则是什么，你可以为系统贡献什么。</w:t>
        <w:br/>
        <w:br/>
        <w:t>比如最常见的，很多做短视频的会反复问一个问题：“为什么我的播放量这么少啊？为什么我发了好几天都是这样？为什么总是突破不了五百啊？”其实你得反向思考啊：你是谁啊？平台为什么非要给你播放量呢？你有没有想过对平台而言，他面临的问题是什么呀？是作弊啊！短视频是个金矿，流量就等于钱。如果随便注册一个账户就会有五百的播放量，那么就一定有人注册一万的账户，拿到五百万的播放量，然后不停地推灰产。只要计算好成本和收益，哪怕不停地封号、不停地发也可以赚的盆满钵满，最后他赚钱跑路了，一地鸡毛留给平台，你是平台你干吗？</w:t>
        <w:br/>
        <w:br/>
        <w:t>所以平台的策略是什么？是抬高作弊成本，又增加一个黑河（此处可能是笔误，应为“黑洞”），增加一段观察期，考察合格了，确认你是正常的用户了，确认你的成本足够高，作弊的动机足够低了，才会逐渐增加流量。他不是不给你流量，他连你是谁他都不知道啊，他只在设置门槛，排除作弊而已。从这个角度看，就会豁然开朗。但凡从自我的视角去理解，就一定会不停的碰壁。</w:t>
        <w:br/>
        <w:br/>
        <w:t>第四个毛病，追求免费。真正的知识一定是很贵很贵的，绝对不是说你买一本书就能学到的，绝对不是说你看一些免费的东西就可以到手的。任何一本数据库架构的书都不会超过一百块钱，为什么一个顶级的架构工程师可以年薪千万？任何五星级酒店的菜谱网上都有手把手的教程，为什么简单那个香菇炒油菜你就是做不出来那个味？这一部分才是真正的知识，才真正拉开差距的关键啊。能让你花钱买到就已经很不错了。世界是要等价交换的，你想得到一个最珍贵的，就得拿你自己最珍贵的去换，绝对不是交一个九块九学了半个月就换下财务自由的。</w:t>
        <w:br/>
        <w:br/>
        <w:t>很多老头老太太都特别喜欢免费：免费送一袋鸡蛋啊，免费送一桶油啊，免费送一双鞋垫啊，最后呢，花了五万块钱买了一床被子。这个世界上最贵的东西就是免费，那些能拿钱去计算的、明码标价让你觉得贵的，才是信息成本最低、最便宜的方式。</w:t>
        <w:br/>
        <w:br/>
        <w:t>第五个毛病，不懂放弃。他们这个也想要，那个也想要，这个也舍不得，那个也舍不得，永远处在一个犹豫的状态当中。买一个房子，既想位置好，还要面积大一点，还要带电梯，自住和投资最好兼得，能带一个学区就最好。这样的结果就是你永远等不来上车的机会。找一个公司，既想待遇高，又想福利好，加班少，还要专业对口，还得有发展前景，能再给点期权就更好。那这样的结果就是永远找不到合适的行业。世界没有完美解的，就算你考到七百分，清华北大也只能选一个。永远要为了一个更重要的放弃不那么重要的，这个就是人生，这就是经济学。什么都不舍得放弃的往往什么也得不到。成功很难的，但失败很容易，五个毛病照做就行了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