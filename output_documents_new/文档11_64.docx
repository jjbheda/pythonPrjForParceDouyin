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https://www.douyin.com/video/7202154016770362656</w:t>
      </w:r>
    </w:p>
    <w:p>
      <w:r>
        <w:t># 点赞数：3.0万</w:t>
      </w:r>
    </w:p>
    <w:p>
      <w:r>
        <w:t># 标题:冒风险，才是脑力劳动</w:t>
        <w:br/>
        <w:t>## 关键字: 干货分享 #人工智能 #chatgpt #chatgpt聊天#aigc一步之遥</w:t>
        <w:br/>
        <w:t>## 作者: 鹤老师</w:t>
        <w:br/>
        <w:t>金融行业大事不妙，很多要失业了，不信是吧？来我给你看一下 ChatGPT 有多牛叉。这是发布会上微软展示的一个场景，他拿出了 GAP 公司的财报，给 ChatGPT 发了一句话：“提炼要点”。仅仅过了几秒钟，所有的要点就被整理出来了，包括公司的毛利润、净利润还有同比增速这些关键的信息。但是这些还没完，还有更变态的。接下来他让 ChatGPT 对比 GAP 和 Lululemon 两公司，然后它就去网上搜出了 Lululemon 的第三季度的财报，瞬间做了一个对比表格，大概是长这么一个样子，你看一下效果。这可太变态了，这可完全不亚于一些经营研究生做出来的彩报。更关键的是这个速度和效率实在太高了，几乎是人类的一百倍。你自己如果去搜索这些东西，手动整理作表绘图，两个小时未必能打住。听到现在，你要是觉得真牛叉，请记住它所做的一切几乎都不值一提。</w:t>
        <w:br/>
        <w:br/>
        <w:t>不对呀，你刚才还说比金融研究生牛叉的，那只能说明很多金融研究生不过是一帮廉价的劳动力。你不觉得很奇怪吗？金融是什么？金融不就是猜大小吗？不就是判断吗？可如果真有预判未来的能力，你为什么还要拿一份工资，朝九晚五的去打卡呢？你看上去什么都会，但是你不需要为结果负责，那就是你什么都不会。很多自以为是的金融精英，稀缺性还不如一个月嫂阿姨。到今天为止，没有任何一个现代科技可以替代月嫂阿姨，哪怕十分之一都做不到。月嫂的劳动极度复杂，孩子积食、喂奶奶水不够怎么办？一晚上大概喂几次？喂的时候注意什么？喂完之后怎么拍嗝？中间有什么突发情况要怎么办？太多的场景要减伤、要应变、要灵活调整。而看似高大上的金融行业，却经常有被各种软件取代的风险。很多经营人士所谓的忙碌，不过是廉价劳动力的重复性输出。他们有一个幻觉，总觉得自己比父母牛，父母当年是纺织厂的工人，朝九晚五干体力活，而他们在 CBD 喝着咖啡，做着 PPT，接触的一线行情，分析这未来走势。不对的，这两个是一回事。这是他们的父母用体力干体力活，而他们用脑力干体力活。</w:t>
        <w:br/>
        <w:br/>
        <w:t>脑力劳动并不准确，严格来说，体力劳动的另一面是风险劳动，冒风险才是真正的脑力劳动。别动不动就几万字的分析报告，你就告诉我一句话：明天是涨还是跌？就行了。长敢不敢压住全副身价？不敢，就等于没有预测。做不了这个，就永远不会有高回报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