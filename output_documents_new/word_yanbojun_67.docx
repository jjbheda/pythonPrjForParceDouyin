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https://www.douyin.com/video/7003230955682991390</w:t>
      </w:r>
    </w:p>
    <w:p/>
    <w:p>
      <w:r>
        <w:t># 标题:学英语其实更像学唱歌，AI词典笔帮你把英语唱出来</w:t>
        <w:br/>
        <w:t xml:space="preserve">## 关键字: AI老师装进笔  #抖in好奇新 </w:t>
        <w:br/>
        <w:t>## 作者: 严伯钧</w:t>
        <w:br/>
        <w:t>## 当然，以下是补全标点符号和修订错别字的文本：</w:t>
        <w:br/>
        <w:br/>
        <w:t>我因为高中的时候啊，参加物理竞赛，其他科基本没有时间学，尤其是英语。我印象中，高中就没有正经学过，可我后来呢，啊，托福考了一百零九（注：此处可能是“托福考了一百零九分”），对吧？不过我的语法吧，什么完成时、过去完成时、将来完成进行时，基本没有怎么整明白过。但如果你学英语啊，只是为了实用，其实语法呢不用太纠结。真正学会使用一门外语啊，不是说话的时候在脑子里面组织语法，而是一种条件反射，也就是所谓的语感。这种语感的积累啊，更像是学音乐。这语感最初啊，就是来源于听力，就跟用耳朵捕捉了一段旋律，然后唱出来是类似的。所以很多音乐家呀，都是多语言者，且发音都比较标准，本质上呢，其实是耳朵好。这其实啊，就是我们学习母语的方式：通过听觉和重复模仿，从而建立语感。</w:t>
        <w:br/>
        <w:br/>
        <w:t>分享几个学外语的技巧啊。第一阶段，大量的听，要注意发音细节。目的呢，不是说你非要发音标准，而是要把它当做音乐去感受，记住的是音调的感觉，变成肌肉记忆，啊，就容易获得语感。第二阶段呢，阅读是一定要连贯，碰到生词不要马上去查，只要不影响理解大意，把生词留到最后，否则碰到生词就查，这思绪打断呢，这个语境语感就没有了。第三阶段，他就比较难了啊，但最为有效，就是平时说中文或者阅读中文的时候啊，脑子里要尝试去同步用英文表达。</w:t>
        <w:br/>
        <w:br/>
        <w:t>比方我现在脑子里面就在过英文，uri sb 怎么干的（注：此处可能是口语化的表达，但未提供足够上下文，故不做修改），刚才那句话啊，德语啊，曼读是特曼的，阿里尼曼德里诺萨利亚迪格兰德阿约德克，又有他的杜绝意大利亚诺钢铁博士克拉尼亚曼德尼拉。日语啊，出个口我话那是读几年啊，大马路那个的说的哦，你红个你红啊个十六个到啊，头戴帽子的那个。</w:t>
        <w:br/>
        <w:br/>
        <w:t>这一套弄下来，我相信大部分外语你在五个月内啊，都可以在实用层面上大致掌握。当然啊，现在的小朋友比我那个时候学外语那是幸福多了啊，因为有阿尔法的 aix 电笔这样的高科技产品来辅助英语的学习。这款产品的功能设计啊，其实就是用来辅助类似于母语的学习方式的，这个理念非常超前。传统词典笔，他就是个电子词典啊，是被动查询，这个阿尔法丹呢，却可以化被动为主动。</w:t>
        <w:br/>
        <w:br/>
        <w:t>比方听力功能和复读功能，就可以达到第一阶段的学习目标，帮你捕捉和模仿英语发音。他还有一个核心亮点功能啊，可以扫描英文然后直接翻译，这可以帮助第二阶段的学习。你读完一段英文后，扫描一遍，却可以下你理解的对不对啊，可以放心的不跳出阅读。再就是中文扫描功能，可以帮助你完成第三阶段，看到一段中文，尝试用英文翻译一遍说出来，再看看他翻译的跟你翻译的笔咋样。</w:t>
        <w:br/>
        <w:br/>
        <w:t>这种中音互译功能啊，最重要的是准确率。阿尔法蛋 air 词典笔的翻译功能啊，背后是科大讯飞的技术。讯飞在翻译上的领先，就不用多说了。我们知道，应翻中可能容易一点啊，因为英语语法比较规则，这个中翻英反而难，因为中文语法这个规律并不明确。比方说你叫老外说中文啊，就有你解释不清楚的地方。例如，“中国队大胜美国队”和“中国队大败美国队”这两句话呀，都是中国队赢了啊，却很难跟老外解释。但这个却难不倒阿尔法蛋，你看我这个还是手写的，他都可以认出来，而且翻译得非常准确。</w:t>
        <w:br/>
        <w:br/>
        <w:t>除此之外呢，他还可以加强中文的学习，里面有大量的古诗词朗读和解释，真是个很好的辅助学习的工具。以实用为目标学习英语的可以考虑一下，你不来一支吗？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