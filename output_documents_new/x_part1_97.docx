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https://www.douyin.com/video/7214842080739331328</w:t>
      </w:r>
    </w:p>
    <w:p>
      <w:r>
        <w:t>标题: 塞翁失马焉知非福</w:t>
        <w:br/>
        <w:t>关键字: 塞翁失马#股市#萧大业</w:t>
        <w:br/>
        <w:t>作者: 萧大业</w:t>
        <w:br/>
        <w:t>著名物理学家牛顿，一七二零年的时候炒股破产了，赔掉了十年的工资，转行做了物理学家。马克思，一八六四年炒股也破产了，转行做了哲学家。凯恩斯，一九二零年炒股破产，转行做了经济学家。费雪，在一九二九年时候股市超低的时候失败破产，转行做的金融学家。丘吉尔，在一九二九年炒股破产了，转行做了首相。格雷克姆，一九三一年炒股破产了，转行做的证券雪茄。这些名人经历给了我们一个深刻的启发：那就是失败并不全是坏事，失败乃成功之母。你同意吗？好了，我是肖大爷，很快就要去炒股了，关注我爱大叔，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