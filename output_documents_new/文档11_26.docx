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https://www.douyin.com/video/7242980899401305405</w:t>
      </w:r>
    </w:p>
    <w:p>
      <w:r>
        <w:t># 点赞数：1.9万</w:t>
      </w:r>
    </w:p>
    <w:p>
      <w:r>
        <w:t># 标题:稳定才是最大的风险</w:t>
        <w:br/>
        <w:t>## 关键字: 铁饭碗 #求职 #认知</w:t>
        <w:br/>
        <w:t>## 作者: 鹤老师</w:t>
        <w:br/>
        <w:t>天底下只有一种风险，就是稳定。稳定才是最大的风险。如果你想一辈子提心吊胆、如履薄冰，那么请你现在立刻马上去找一个稳定的工作。风险是什么？是不确定性。而世界上最不确定的就是稳定。你给我找找，世上有什么是稳定的？四十年前，进钢铁厂是稳定的；三十年前，进粮食局是稳定的；二十年前，进电视台是稳定的。好，为什么三十五岁中年失业？因为你在以一己之力对抗经济规律。你可曾意识到，今天你享受到的一切美好，都源于不稳定？正是因为马车的不稳定，你才能够享受到更快的汽车；正是因为实体店的不稳定，你才能够享受到更便宜的电商；正是因为塞班系统的不稳定，你才能够享受到更惊艳的苹果；正是因为高效在不停的碾压低效，整个社会才在不断的前进，你的生活才会越来越好。你享受的一切都源于不稳定，怎么可能你自己独善其身几十年不变？</w:t>
        <w:br/>
        <w:br/>
        <w:t>你知道有钱人和普通人教育孩子的区别吗？普通人会告诉孩子，学个技能、学个本领、搞个铁饭碗，把孩子变成专用键。他们特别热衷于考证，特别热衷于占据一个岗位。可是问题在于，就算你找到了铁饭碗，难度也会无限大，因为每个人都知道他好，那每个人都会跟你抢。</w:t>
        <w:br/>
        <w:br/>
        <w:t>而有钱人教孩子的，并不是具体的方案，而是背后的方法论，是通用件，是随机应变的能力。有钱人的特点是嗅觉灵敏、快速切换。你还没弄明白名词呢，人家已经挣到两千万。真正的铁饭碗是什么？是遵循规律，是切换赛道，只成为上风口当中占便宜的那波人。</w:t>
        <w:br/>
        <w:br/>
        <w:t>你说我就想安安稳稳过一辈子，不冒风险行不行？不行，因为天底下根本就没有无风险的事情。风险的背后是亏，而亏的背后是机会成本，是你选择了这个就错过另一个。你选了这个大学，就错过另外一个大学；你选了这个城市，就错过另外一个城市；你选了这个人生，就错过了另外一种人生。</w:t>
        <w:br/>
        <w:br/>
        <w:t>就连你买一根大葱都是有风险的。你怎么知道没有更便宜的？你怎么知道想买到更便宜的就一定能买到，而不是无功而返？你在做任何选择的时候，就意味着你放弃了千千万万的其他选项。这本身就是风险。世间最大的愚昧是追求一个不存在的东西。', role='assistant', function_call=None, tool_calls=None)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