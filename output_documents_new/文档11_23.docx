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https://www.douyin.com/video/7155043156621397283</w:t>
      </w:r>
    </w:p>
    <w:p>
      <w:r>
        <w:t># 点赞数：6688</w:t>
      </w:r>
    </w:p>
    <w:p>
      <w:r>
        <w:t># 标题:诺贝尔没设立经济学奖</w:t>
        <w:br/>
        <w:t>## 关键字: 诺贝尔 #诺贝尔奖 #诺贝尔奖得主 #知识分享</w:t>
        <w:br/>
        <w:t>## 作者: 鹤老师</w:t>
        <w:br/>
        <w:t>诺贝尔设置了那么多的奖项，为什么唯独没有经济学奖？不对，你瞎说什么？前两天不就刚颁布了一个经济学奖吗？波纳克获奖了，内容是关于银行的。你可能对诺贝尔奖有误解。我这么问你吧，北大青鸟等于北大吗？诺贝尔一八九六年逝世的时候留下的遗嘱，当时只有五个奖项，并不包含经济学。所谓的“诺贝尔经济学奖”，他的全名是“纪念阿尔弗雷德·诺贝尔的瑞典中央银行经济科学奖”。他并不是诺贝尔本人的遗愿，诺贝尔的家族也对此提出过意义。他是由瑞典央行资助的一个奖项，如果是简称，也应该是“纪念诺贝尔的经济学奖”，而不是“诺贝尔经济学奖”。这个奖从一九六九年开始颁发，随着时间的推移慢慢被大家当成了真正的诺贝尔奖，但其中的区别就好像北大青鸟和北大的区别。更有意思的是在一九七四年，一位诺贝尔经济学奖的获得者在领奖台上致辞，但是他的内容并不是感谢老婆、感谢老师，而是说：“我不同意设立这个奖项。”在领奖台上，冠军的获奖感言是：“我希望取消这个比赛。”你还见过比这个更离谱的吗？为什么有很多经济学家反对设立诺贝尔经济学奖？因为很多经济学奖的研究的结果是通过实验来论证的，而问题在于经济学是恰恰不能通过实验论证的。举个例子，世界上死亡率最高的地方在哪里？在医院。那请问你生病了该不该去医院？当然该去。也就是你既要看到数据，也要看到数据背后的原因，而这个恰恰是统计做不到的，因为人不是工具，这个具体的物件。人是有自己思想的，是有主观意志的，而这些意志是无法被统计的。你可能刚刚做了一个决定，过了一会又反悔了。你刚打算下单一个 iPhone 十四，突然又觉得不如加点钱换个 Pro。哦，你昨天还在为爱情奋不顾身，今天就觉得自己傻的可笑。连你自己都会阴差阳错，那经济学家怎么统计啊？其次，人对价值的判断是主观的。现在你喜欢文玩核桃，未来你可能沉迷建盏茶器。现在你喜欢索尼的连拍，未来你可能喜欢莱卡的色彩。现在你喜欢重金属摇滚乐，未来你可能喜欢布插电木吉他。你所有的喜好都在不停的变化，你的价值排序也在不停的调整，而问题恰恰就在这。经济学是没有办法做可控的实验的。同样的实验你做第二遍，结果可能完全不同。在此，人的行动不存在恒定关系的。</w:t>
        <w:br/>
        <w:br/>
        <w:t>观察到所有的行间的运动，真空中的光速 c，牛顿引力常数 g，基本电荷 e，量子力学的普朗克常数 h，这些全部都是恒定的，但是他们都不是生命体，他们都不是人类啊。人类是什么？人类是善变的。你会用二十年的时间喜欢一个人，但是离婚只需要半个月。你可以连续一个星期去吃豆腐脑，但是第八天你可能想来碗热干面。第四，统计看不到那些看不到的数据。比如说，洒水车能不能拉动洗车的需求？可以，但是拉动了洗车就拉动了经济。没有因为用户原本洗车的这些钱可以花在更重要的地方，可能是一件衣服，可能是一顿晚饭，可能是一张电影票。但是因为洗车花掉了，其他地方的需求就消失了，而这些因为洗车而消失的需求永远无法被通缉。</w:t>
        <w:br/>
        <w:br/>
        <w:t xml:space="preserve">再说一遍，人不是物件。经济学不是实验室，不能用物理学的方式去研究经济学，不能用一个变量去推测另一个变量。你可以观察到数据，但是你永远不知道数据背后的动机。而这些动机恰恰依赖于对每个个性的尊重，而不是把它量化为一个一个的数字。方法是好，理结果面临千里。 </w:t>
        <w:br/>
        <w:br/>
        <w:t>以下是针对“## 视频ASR文本：”部分进行标点符号的补全和错别字的修订：</w:t>
        <w:br/>
        <w:br/>
        <w:t>诺贝尔设置了那么多的奖项，为什么唯独没有经济学奖？不对，你瞎说什么？前两天不就刚颁布了一个经济学奖吗？波纳克获奖了，内容是关于经济的。你可能对诺贝尔奖有误解。我这么问你吧，北大青鸟等于北大吗？诺贝尔一八九六年逝世的时候留下的遗嘱，当时只有五个奖项，并不包含经济学。所谓的“诺贝尔经济学奖”，他的全名是“纪念阿尔弗雷德·诺贝尔的瑞典中央银行经济科学奖”。他并不是诺贝尔本人的遗愿，诺贝尔的家族也对此提出过异议。他是由瑞典央行资助的一个奖项，如果是简称，也应该是“纪念诺贝尔的经济学奖”，而不是“诺贝尔经济学奖”。这个奖从一九六九年开始颁发，随着时间的推移慢慢被大家当成了真正的诺贝尔奖，但其中的区别就好像北大青鸟和北大的区别。更有意思的是在一九七四年，一位诺贝尔经济学奖的获得者在领奖台上致辞，但是他的内容并不是感谢老婆、感谢老师，而是说：“我不同意设立这个奖项。”在领奖台上，他的获奖感言是：“我希望取消这个比赛。”你还见过比这个更离谱的吗？为什么有很多经济学家反对设立诺贝尔经济学奖？因为很多经济学奖的研究成果是通过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