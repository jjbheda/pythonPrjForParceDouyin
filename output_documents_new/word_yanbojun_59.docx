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https://www.douyin.com/video/7273472975851048255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