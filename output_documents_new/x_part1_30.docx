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https://www.douyin.com/video/7215550716448951592</w:t>
      </w:r>
    </w:p>
    <w:p>
      <w:r>
        <w:t>标题: 看了就完全明白了</w:t>
        <w:br/>
        <w:t>关键字: chatgtp #硅谷openAI#萧大业</w:t>
        <w:br/>
        <w:t>作者: 萧大业</w:t>
        <w:br/>
        <w:t>亲爱的 g p t，是不是一个将要改变世界的产品？我认为是的，大家应该也感觉到了，几乎所有的科技公司都前所未有的投入和重视。这两天，我查看研究了很多中文资料，但好像没有完全说清楚的。今天，我用大白话来讲一遍，说完你肯定能比大多数人更懂。</w:t>
        <w:br/>
        <w:br/>
        <w:t>亲爱的 g p t，饭桌上吹个牛逼都会令人刮目相看，妥妥的可以吸引美女的眼光。人类发展其实就是两大主线：一是掌握和使用更高级的能源，二是更高效的传输信息。cat g b t 明显是属于后者。目前这个智能 ai 已经很明显的介入到了人类的文字和图片的创作。考虑到科技进步也在加快，应该用不了几年的迭代，ai 创作文字和图片的比例一定会超过人类的创作量，这是革命性的颠覆，势必会影响巨量的财富流动。</w:t>
        <w:br/>
        <w:br/>
        <w:t>在这之前，谷歌公司是世界公认的人工智能第一的公司，世界近百分之九十的信息搜索量都在谷歌，但谷歌本质上依然是一种单向的输出。我们去谷歌搜索一个问题时，谷歌会检索出海量的信息，这些海量的信息在我们不断增加条件后减少集中到几条信息，但最后依然要通过我们的大脑去选出自己认为最合适的一条信息或者答案。你看最终还是你选的，所以他再怎么扭，依然是单向的输出，缺的 g b t 则不同。他前面都和谷歌一样，但到了最后这一步，就是在海量的信息当中去检索对自己最有用的信息的时候，他可以一秒钟就找到那个最优解。这一秒钟他可能往返计算已经几千万次了，但一秒之后他只给你选好了一个最优的答案。这一步之前可都是我们人完成的，所以可以肯定的说，他就是一个人了。不要小看这一步，这一步在底层架构的设计上就不同于骨骼，这一步会让世界前进一大步。</w:t>
        <w:br/>
        <w:br/>
        <w:t>这一步欧喷 ai 公司集中了四百个人工智能专家，用了八年时间，花了四十亿美金才跑通。只要这一步跑通了，后边的迭代都是杀杀水了，会非常非常快，就像当年你看到阿尔法狗的迭代。假以时日，我们每个人用车的 g p t 就像带了一个私人助理，随时可以和他对话，无论是工作、生活、情感上的任何问题，他都会给你解决方案。他这个解决方案随着他算法的成熟和数据信息的迭代累积，基本上就是这个世界上最好的一个解决方案。所以谷歌吓尿了，两位创始人拉里佩奇和谢尔盖布林，2018 年就告老还乡回家躺平了。当年退出的时候说公司运营良好，没他们什么事了，所以可以回家躺平了。他们说的谦虚，按我们的说法就是拿着望远镜也看不到对手。现在好了，check g p t 横空出世，让两位强势回归公司了，因为专家说谷歌如果两年内不能做出回应，那可能就彻底被灭掉了，领盒饭去了。</w:t>
        <w:br/>
        <w:br/>
        <w:t>其实科学技术的发展从某方面看就是人的器官功能的延伸。你看看人工智能的发展，语音识别就是让机器长耳朵了，形象识别就是让机器长眼睛了，今天的 trap g p t 等于是机器长脑子了。我们的脑子会的他都会，我们脑子不会的他也会，那我们在人工智能面前凭什么安身立命？我得好好想想未来我做什么才能保住方向盘。你们说呢？</w:t>
        <w:br/>
        <w:br/>
        <w:t>好了，我是肖大爷，一个从事了半辈子管理经营的短视频创作者，持续为您输出我的最新观点。关注我爱大叔，不如爱大爷。',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