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https://www.douyin.com/video/7302742319097335077</w:t>
      </w:r>
    </w:p>
    <w:p>
      <w:r>
        <w:t># 点赞数：6741</w:t>
      </w:r>
    </w:p>
    <w:p>
      <w:r>
        <w:t># 标题:什么知识改变命运</w:t>
        <w:br/>
        <w:t>## 关键字: 改变命运 #认知 #知识</w:t>
        <w:br/>
        <w:t>## 作者: 鹤老师</w:t>
        <w:br/>
        <w:t>读了这么多的书，为什么依然过不好这一生？因为读书并不能改变命运。读书只能改变你的信息量。读是一种输入性的操作，以前是小学字典，读多了变成了新华字典。但是只要你没有进一步的处理，他就永远是字典，毫无价值。真正的知识是有机的体系，而不是信息的杂乱堆积。想把信息转化为知识，就一定要把无机转化成有机，而关键点就是“减商”。所谓的“商”，就是混乱度。</w:t>
        <w:br/>
        <w:br/>
        <w:t>一个报废的停车场，哪怕有再多的轮胎、再多的方向盘、再多的仪表、大灯、离合器，也毫无价值，因为伤没有变化，混乱度没有变化。真正有价值的是一辆能够开起来的车，是各种零件的有机结合，是恰到好处的相互协作，这是一个有生命的系统。零件不再是杂五章随机堆叠，而是相互配合，各司其职。从零件到汽车，是质的变化，这个就是所谓的“减商”。而“减商”是极度耗能的，重量仅百分之二的大脑，却耗能百分之二十，就是要用来“减商”的。</w:t>
        <w:br/>
        <w:br/>
        <w:t>存储是不值钱的，硬盘也可以存储。但是很多人把存储放到了第一位，他们不停的搜集各种碎片，却从来没有搭起过框架。他们有各种仪表、轮胎、离合器、变速箱，却从来没有尝试组装过。一旦他们开始组装，就会发现难度看了几个数量级。他们会发现很多东西是矛盾的，有的轮胎安不上轮毂，有的发动机不匹配变速箱，很多东西看上去可用，装起来才发现是可以扔掉的。</w:t>
        <w:br/>
        <w:br/>
        <w:t>在组装的过程中，他们会一遍一遍的失败，然后一遍一遍的重来，然后逐渐的理解发动机总成、变速箱总成、前后桥和车架之间的关系。最终，才能拼出一辆可以开动的车。这个就是体系的形成过程，也是知识最重要的地方。碎片化的知识，尽管会让人眼前一辆若有所得，但是只要你一组装，就会发现很多都是垃圾。</w:t>
        <w:br/>
        <w:br/>
        <w:t>比如说，同样一件事情，成功了叫立牌重义，是哲理小故事；失败了叫一意孤行，也是哲理小故事。可是你真正需要的其实是独立判断，出什么时候应该立牌重义，什么时候可以集思广义，并且敢为你的错误承担所有的后果。这个才是体系的作用。</w:t>
        <w:br/>
        <w:br/>
        <w:t xml:space="preserve">读书不能改变命运。同样的书，你读过，别人也读过。想和别人不一样，就必须自己摸索体系。唯有体系，才能真正改变命运。 </w:t>
        <w:br/>
        <w:br/>
        <w:t>（注：原文中“杂五章随机堆叠”可能存在误差，但根据上下文推测可能是“杂乱五章随机堆叠”或类似表述，这里按照上下文进行了适当的修改。',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