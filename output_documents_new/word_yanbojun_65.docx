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https://www.douyin.com/video/6963593738186706206</w:t>
      </w:r>
    </w:p>
    <w:p/>
    <w:p>
      <w:r>
        <w:t># 标题:## 关键字: 教育内卷你以为的内卷不一定是真的内卷</w:t>
        <w:br/>
        <w:t>## 作者: 严伯钧</w:t>
        <w:br/>
        <w:t>## 你真的知道啥叫“内卷”吗？啊，很多人把“内卷”和竞争搞混了。“内卷”是一种特殊的竞争，特指那些不产生增值，甚至是产生减值的竞争。比方说，公司 A 开始实行九九六，然后业绩提升了。于是，同行公司 B 和 C 都都开始了九九六，员工们叫苦连天。请问这种情况叫“内卷”吗？如果加班有相应的奖金，哎，那就不叫“内卷”，这就是商业竞争啊。因为员工九九六之后，公司的产值提高了，产品迭代的多了，用户的体验更好了，相应的员工获得了更多的奖金收入，也就是生产者和消费者都获得了一定的增值。因此，有奖金的九九六那不是“内卷”；但如果变成一个大家必须干的事情，没有相应的回报，那就是“内卷”了。</w:t>
        <w:br/>
        <w:br/>
        <w:t>再比方说，所有小学生都去学小学奥数，就是一种标准的“内卷”。为啥呀？因为即便大家都去学小学奥数，小升初的名校名额本身并不会因为大家学或者不学小学奥数而增多。并且，小学奥数主要是偏题、怪题，都是记一些解题技巧，并不提升数学思维。你进到大学里面学的微积分、线性代数、微分方程，跟科研和工业职直接相关的数学知识是不会因为你学过小学奥数就变得容易的。</w:t>
        <w:br/>
        <w:br/>
        <w:t>你看，学完小学奥数，大家都花了时间，但没有获得数学思维的提升，对于未来的科研和生产也没有什么明显的帮助。因此，大家都去学小学奥数是高度的内卷。不如去干一些真正能够培养数学思维的事，因为数学啊，真的是可以非常有趣的。就比方说这本《老师没教的数学》啊，就是一本难得的启发数学思维的好书。里面讲了各种有趣的数学问题，比如转沙发问题：有这么一个直角，你要把一个沙发运过去，请问他最大可以容纳多大的沙发？这就是个生活问题，但是里面的数学啊，确实很精妙的。历史上真的有数学家把这个问题研究明白了。答案是这个沙发应该做成这样一个长方形和圆形结合的奇怪的形状。这个形状不关键，关键是为啥是这个形状。这本书里啊，还有好多这样的有趣问题。多了解这些数学问题，才是真正启迪数学思维的。</w:t>
        <w:br/>
        <w:br/>
        <w:t>我小学就没有被小学奥数内卷过，但是并不影响我拥有很强的数学思维能力。你不来一本吗？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