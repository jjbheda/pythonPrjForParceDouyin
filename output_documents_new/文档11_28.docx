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https://www.douyin.com/video/7318299879267241253</w:t>
      </w:r>
    </w:p>
    <w:p>
      <w:r>
        <w:t># 点赞数：1.3万</w:t>
      </w:r>
    </w:p>
    <w:p>
      <w:r>
        <w:t># 标题:未找到标题</w:t>
        <w:br/>
        <w:t>## 关键字: 未找到关键字</w:t>
        <w:br/>
        <w:t>## 作者: 鹤老师</w:t>
        <w:br/>
        <w:t>那个，你学短视频多久了？有一年了吧？没做起来对吧？知道为什么？框架错了。就好像吃了那么多药，病怎么还是不见好转？方子开错了。知识像药品，乱吃是要出人命的。从研究技巧的第一天，短视频就不可能做起来。你会发现一个特别要命的问题：你学不完。口播老师说学口播，文案老师说学文案，摄影老师说学摄影。可是问题就在于，我高中语文就不及格，我去怎么当徐志摩？我从小就没有摸过电影，我怎么去当张艺谋？我一看镜头就大脑空白，我去学什么梁朝伟？越不擅长什么越去学什么，怎么可能做起来呀？</w:t>
        <w:br/>
        <w:br/>
        <w:t>如果学好口播就行，那头部博主应该是主持人；如果学好文案就行，那头部博主应该是小说家；如果超过爆款就可以，那头部博主应该是文娱小编。很多人总默认，我收集了足够多的砖头，就可以自动盖起一个大厦。只要没盖起来，他就觉得是砖头还不够好。从来没有人告诉他，盖房子最重要的不是砖头瓦片，而是土木工程。任何事情一定是先有框架再有细节，先有地基大梁再有飞檐走拱。技巧是单兵装备，而打仗拼的是战略。</w:t>
        <w:br/>
        <w:br/>
        <w:t>永远记得，短板是补不完的，永远补不完。永远有东西没学好。如果你一定非要学好，那就一定会错过最最重要的时间窗口。世间没有完美，如何在残局当中寻找最优？如何衡量取舍，扬长避短？这个才是战略的价值。战术最多提升百分之三十，战略却可以提升百分之三百。不会写就不写，不会拍就不拍，不会口播就不口播。新人做加法，高手做减法。</w:t>
        <w:br/>
        <w:br/>
        <w:t>大部分人学的不是太少了，而是太多了。知道哪九十九个不错也无所谓，才是成年人。别再瞎摸索了，有空来我的训练营，三十九学三天，去橱窗自己拍。',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