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https://www.douyin.com/video/7307554208029363493</w:t>
      </w:r>
    </w:p>
    <w:p>
      <w:r>
        <w:t># 点赞数：6703</w:t>
      </w:r>
    </w:p>
    <w:p>
      <w:r>
        <w:t># 标题:在伦敦开出租有多难</w:t>
        <w:br/>
        <w:t>## 关键字: 经济学 #经济 #认知</w:t>
        <w:br/>
        <w:t>## 作者: 鹤老师</w:t>
        <w:br/>
        <w:t>世界上最难通过的考试不是每年的高考，不是注册会计师，也不是民航飞行员，而是伦敦的出租司机。如果你想去伦敦开出租，我给你说一下难度，帮你打消一下念头：首先是笔试，他会随机规定起点和终点，你需要在一个空白地图上准确地画出位置和最快的行车路线。接下来是口试，你需要快速回答整个路线当中各个道路和路口的名称、转弯的方向，以及途经的酒店、餐厅、酒吧等等。再然后，你还需要经过发证机关多达七个环节的面试，并且每两个环节之间还有期限要求，一旦过期就必须要再接受上一个环节的考试。</w:t>
        <w:br/>
        <w:br/>
        <w:t>为了能够当个司机，你需要熟记伦敦三百二十条常用路线，包括六百四十个四分之一英里的区域，熟记以特拉法特加广场为圆心、六英里为半径的两千五百条街道，还需要熟记每一个名胜古迹、酒店，甚至每一个理发店、冷饮店、瓷器店等几乎看不到招牌的店铺，顺便还要随时掌握这些店铺的开张和倒闭的情况。</w:t>
        <w:br/>
        <w:br/>
        <w:t>如果你觉得结束了，抱歉，这个仅仅是一点零；还有二点零、三点零、四点零，范围会从市中心一直扩展到外伦顿。你必须把市中心十公里范围内两万五千条街道的名称和路边的建筑熟烂于心，才有可能通过考试。有这个经历，你干嘛不去考个北大呢？</w:t>
        <w:br/>
        <w:br/>
        <w:t>你为了当个司机，还得骑个摩托到处去复习，这边看看，那边记记。而且好多人一进考场就紧张，这个大脑一片空白，甚至还有些人连考了十九年没考上。甚至还有一份研究，他们发现伦敦出租司机的大脑结构跟普通人不一样，他们主管记忆的海马体比普通人要大得多。好问题来了：开个出租而已，为什么要求这么高？高德地图不就搞定了吗？为什么非要花五年的时间去背路线？而且，你就算背的再好，你总不能实时显示路况吧？</w:t>
        <w:br/>
        <w:br/>
        <w:t>当你问出这个完全不合理的问题的时候，他们的司机会自豪的回答你：这是我们的传统。好，传统为什么不用马车呢？两百年前不都是马车吗？司机永远不会告诉你，他之所以开出租，为的不是所谓的传统，而是为了自己的高收入。正是因为人为的控制供给和扭曲价格，才使得他们的收入远高于其他行业。税后年薪四万英镑，相当于银行中层经理的年薪。</w:t>
        <w:br/>
        <w:br/>
        <w:t xml:space="preserve">当年有些不守规矩的司机用五本兼职人家的导航实施精准价钱，还便宜一大截，严重影响了本地black cap的生意。最后大家闹得很不开心，最后五本一度被吊销运营执照，理由是不安全。一个人的收入就是另一个人的支出，高收入的另一面是乘客不得不支付的高费用：每个公里二点五英镑，堵车的时候十五秒一英镑，机场到市区二十分钟一百英镑，差不多九百人民币，相当于普通居民两天的收入。好一个传统，理由都是表象，利益才是根本。 </w:t>
        <w:br/>
        <w:br/>
        <w:t>（注：此段文本中的“black cap”可能指的是伦敦出租车的俗称，但在此语境中意义不明确，因此未作修改。', role='assistant',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