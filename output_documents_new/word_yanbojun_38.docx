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https://www.douyin.com/video/7395835498419342626</w:t>
      </w:r>
    </w:p>
    <w:p/>
    <w:p>
      <w:r>
        <w:t># 标题:或许ai有一天能终结疾病，但当下它能终结焦虑</w:t>
        <w:br/>
        <w:t>## 关键字: 好医保旗舰版  #百万医疗险  #保险</w:t>
        <w:br/>
        <w:t>## 作者: 严伯钧</w:t>
        <w:br/>
        <w:t>## 大家都在说啊，这波 AI 带来的影响有多大多大，哎，但我发现呢，其实有一个显而易见的影响，很多人他都没有说到。啊，那就是随着 AI 的发展，未来可能就不存在无法治愈的疾病了。这个逻辑呢，其实是很直接的。像之前我们就说过，像 mRNA 的技术啊，它的原理就是在人体的免疫系统里面去建造一个制药工厂。mRNA 可以直接让免疫系统制造对症的药物。啊，所以呢，理论上 mRNA 可以治愈一切的疾病。但问题是，你要治愈疾病啊，mRNA 必须要给出正确的基因序列。要给出正确的基因序列呢，就需要理解不同的基因序列所表达的含义。这个呢，就是 AI 可以帮忙的地方了。像 AI 呢，它就可以很好的加速解决蛋白质折叠的问题。这个就是在于 AI 的优势啊，它是可以高效的去解读高复杂度的信息。所以呢，AI 的发展啊，可以助力于我们对于基因序列功能的理解，从而给出针对不同疾病的正确的 mRNA 的基因序列。再加上现在有了基因手术刀 CRISPR 技术啊，那么理论上就能够做出针对一切疾病的 mRNA 了。理论上这个是很完美的，解决一切疾病的方案，但当然了他还需要经历不断的发展和改进的过程啊，离真正用上呢，估计还有很长一段时间。</w:t>
        <w:br/>
        <w:br/>
        <w:t>当下大部分人啊，还是很害怕生病的。害怕生病的本质呢，其实是害怕治病痛苦的过程。啊，不说很多疾病的治疗过程啊，费用是十分的高昂的。一次大病啊，就会给家庭造成很大的负担。卖房卖车治好的已然幸运了，明明能治好却要在留人跟留钱之间做出抉择的也不是少数。有人会说那咱们还有医保啊，不知道你是否了解过医保含 的范围。目前可报销的药品啊，有三千多种，但是药监局批准的可用药物有十五万种，也就是说，大部分其实是不能报销的。治疗癌症最新的疗法 CAR T 啊，十分有效，以此一百二十万，医保一点不覆盖，多少家庭能负担得起啊？</w:t>
        <w:br/>
        <w:br/>
        <w:t>这也就是为什么二三年医改说发展商业医疗险，覆盖医保不予支付的部分。人们对于啊，这个用于补充医保报销的商业医疗险一直是有长期需求的。但 目前市面上可选的商业医疗险虽然很多，可信任的呢，却是凤毛麟角。这不赔那不赔的名声也不是一天两天了啊，但基于现状呢，没有又不行。总不能面对风险，真靠一大家子 N 个人的积蓄来扛吧。</w:t>
        <w:br/>
        <w:br/>
        <w:t>医疗险首先呢，首选百万医疗是性价比高啊，几百万保额，保费每个月几十块钱，几百万一生的这个病基本上都够用了。每月几十块钱，这个年代呢，也都不算是大负担。百万医疗呢，不能只看保额高、保费低，保不保得住，赔不赔得了也要会挑。拿我手里这个支付宝上的这个好医保啊，长期医疗旗舰版举例哈，四百万的保额，三十六岁，每个月保费四十七块六毛一。保不保得住看续保年限，即保多久对吧？然后呢，年纪越大，保险公司赔付率呢，他就越高。很多百万医疗的续保年限就非常短啊，最长的二十年，有的还不是保证给续，说断就断了。导致很多人交了十几年的钱，真到了需要的年纪，他不给保。</w:t>
        <w:br/>
        <w:br/>
        <w:t>保不住我手里的这个是针对癌症和十一种心血管疾病啊，是保证终身续保的。其他病呢，是保证续保二十年。癌症跟这个心血管疾病啊，基本都是高龄高发的，尤其癌症，基本上是年龄越大发病几率那是急速上升的。如果你寿命无限大，到一百岁以后啊，癌症的发病率那几乎就是趋近于百分之百的。所以针对癌症和心血管疾病，那真的是保终身才是负责任的，不是纯靠精算和概率圈钱的。</w:t>
        <w:br/>
        <w:br/>
        <w:t>赔不赔得了，关注赔付门槛。我手里的呢，这个是住院一元起赔的。大部分医疗险其实都有上万免赔额起赔门槛，自费不到万元以上一毛不赔。实话说呢，我们大部分情况下生病看病看不出一万块的，所以零免赔额，零起赔现，从实用角度来说，能用到的概率是更大的。此外，报销比例上，他对癌症和十一种心血管疾病报销比例是百分之百，其他疾病一万以上百分百，一万以下百分之三十二百零二种癌症特药，包括一百二十万一次的 CAR T 啊，都百分之百比例的报销。</w:t>
        <w:br/>
        <w:br/>
        <w:t>保得住赔得了才重要，但百万医疗弊端是啊，有年龄限制，健康限制，而且年纪越大买会越贵，价格差异很大，且一般的门诊是不覆盖的。主要是针对住院、门诊手术啊、特殊门诊等大病的。大家可以打开支付宝啊，搜索好医保旗舰版，具体看看，想买上面就能买，也多对比啊，不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