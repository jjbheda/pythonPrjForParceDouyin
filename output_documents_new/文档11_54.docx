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https://www.douyin.com/video/7275276778099297593</w:t>
      </w:r>
    </w:p>
    <w:p>
      <w:r>
        <w:t># 点赞数：4799</w:t>
      </w:r>
    </w:p>
    <w:p>
      <w:r>
        <w:t># 标题:最牛叉的经济学家，是你丈母娘</w:t>
        <w:br/>
        <w:t>## 关键字: 房产 #房价 #房贷 #买房 #房子</w:t>
        <w:br/>
        <w:t>## 作者: 鹤老师</w:t>
        <w:br/>
        <w:t>最牛叉的经济学家就是你的丈母娘，不为别的，就冲一句话：“小伙子买房”，他就是最懂经济的，没有之一。你别小看这句话，我给你解读一下，至少四层含义。首先，你说我没房、没储蓄、没存款，但是我对你姑娘好，行不行？因为我看不到你的负责。什么叫负责？储蓄等于负责，一个为明天考虑的人，一定是持续储蓄的人，是为了长远目标放弃短期享受的人，而不是你晒着太阳、喝着啤酒，每一分钱都花到了自己身上，该享受的都享受了，最后来一句“我爱他”。你说“阿姨，我是在储蓄”，可是积蓄追不上房价，可是我真的很爱他呀。小伙子，你不会抓重点呀！你们年轻人最容易犯的错就是勤勤恳恳上班，稀里糊涂买房。我问你，什么叫储蓄？存银行叫储蓄吗？不是的，存储成最稀缺、最不可超发的资产才叫储蓄。你从头到尾盯着账户余额，你就根本不知道它的实际购买力。好的储蓄是储蓄成一二线城市的核心房产，哪怕两家一起出点钱，我们一起买一套，都是为了你们小两口有了好的资产，你才能跑赢通胀，才能享受城市化的红利。</w:t>
        <w:br/>
        <w:br/>
        <w:t>你越是收入低，就越是不能通过拼命工作来攒钱，而且要借助经济规律的力量，成为通胀当中占便宜的人。你越是守着六个钱包不拿出来，你就越吃亏，就越买不起房。没有好的储蓄，你们靠什么应对风险呢？</w:t>
        <w:br/>
        <w:br/>
        <w:t>说“阿姨，啊，为什么要在大城市买？大城市房价太高，泡沫太大。”小伙子，贵不等于有泡沫，便宜不等于占便宜。你得知道房子卖的是什么？是钢筋水泥吗？当然不是。房子卖的是共事，共事在哪，财富都在哪。阿姨问你啊，酒吧、八五二幺幺都在哪？高薪职位都在哪？五百强企业都在哪？你想要，那别人也想要，那怎么分呢？必然是水涨船高。所以，你买的不是房子，而是周围的工作、就业、医疗、教育机会，这些资源永远稀缺，永远有人争抢，这才是好的储蓄，储蓄共识，储蓄未来。</w:t>
        <w:br/>
        <w:br/>
        <w:t>你说“阿姨，那么着急干嘛？等我创业成功，直接全款来套大的。”小伙子，有志气，挺好。但是，咱们得脚踏实地，咱们都是普通人，创业能不赔就不错了。而且，你全款买，你是吃亏的呀。你知不知道，在通胀当中谁占便宜啊？是那些负债的人，因为他不需要还那么多钱了。我让你们贷款买，是提前帮你们小两口锁定资产，保护财富呀。阿姨一把年纪了，要那么多钱干吗？小伙子，听阿姨一句，这世界上最坑的赌注是踏空人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