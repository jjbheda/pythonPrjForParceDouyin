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https://www.douyin.com/video/7292816627182193931</w:t>
      </w:r>
    </w:p>
    <w:p/>
    <w:p>
      <w:r>
        <w:t># 标题:未找到标题</w:t>
        <w:br/>
        <w:t>## 关键字: 未找到关键字</w:t>
        <w:br/>
        <w:t>## 作者: 严伯钧</w:t>
        <w:br/>
        <w:t>## 哎呀，好久没有聊过王者了啊。我对王者什么态度，大家是清楚的。我觉得这个游戏啊，是个否定个人自由意志的游戏，少玩啊，当然最好不要玩。我曾经说过，除非你是绝顶高手，否则你的胜负是被系统安排好的，也就是你在玩之前，在系统看来你的胜负已经大概率确定了。因为王者是一款游戏，一款游戏要成功，就得让大家去玩它。那怎么能让大家长时间的玩它呢？那就是安排你的输赢规律。如果一直让你赢，你觉得没有挑战，很快就不玩了；如果一直让你输，你觉得很泄气，也就不玩了。所以这是个心理曲线，就是要安排你的输赢起起伏伏，上上下下，拿捏你的心态，让你可以一直玩下去。</w:t>
        <w:br/>
        <w:br/>
        <w:t>当然，这个只是我之前从一款游戏的经营策略推导出来的结论，据说这个叫ELO匹配机制。那我之前也说过，除非你是绝顶高手，一比五都不在话下，把把pentaq啊，不然要让你输太简单了。给你安排个猪队友，可能一个不够，安排四个猪队友，哪怕你是国服，在对方水平正常的情况下，你要赢也不太容易吧。当然，暴击率这种东西也是可以调的。这以前都是我猜的啊，但今天呢，我算是感觉找到一个证据了，就咋回事呢？</w:t>
        <w:br/>
        <w:br/>
        <w:t>我最近啊，这个妲己玩挺溜的，已经九连胜了。那这种情况下呢，系统肯定妥妥的要安排我输吧。一般来说，五连胜都不容易，九连胜对于我这个菜鸟来说，已经是挑战系统的底线了。于是乎呢，系统就露馅了，怎么露馅呢？就是我能清楚的知道，系统给我安排了一个AI队友。并且，这个AI队友我是怎么知道的呢？</w:t>
        <w:br/>
        <w:br/>
        <w:t>首先，在班pick的时候，他就会给你使绊子。我选了个妲己啊，二楼选了个黄忠，三楼选了个墨子打辅助，啊，这也还比较OK。然后，幺蛾子就出现了，四楼选了个大桥，然后他打野。可能大乔是可以打野，是我水平差没有见过啊。我刚刚觉得我还这在搞什么飞机啊，哎，五楼亮了，五楼直接选了个甄姬。我心想，这不得重开啊，哎，居然没重开。然后三楼墨子崩溃了，说对面一个魔女，我们不就全躺了吗？我还以为五楼只会法师呢，但后来我灵机一动，心想，这甄姬该不会是个AI吧？不会是系统派来故意让我输的吧？</w:t>
        <w:br/>
        <w:br/>
        <w:t>在般配个阶段，他就给我使绊子。所以我要做个实验，怎么判定他是AI呢？我就在游戏的全程当中，一直都在摁请求集合以及请求撤退。我就会发现，这个甄姬啊，只要我一按请求集合或者撤退，他都马上回复“收到、收到、收到”，并且是马上，都不带时间间隔的那种。AI确实是有这样的设定啊，为了让你游戏体验好，觉得是个真人，他就会跟你互动。</w:t>
        <w:br/>
        <w:br/>
        <w:t>好，光是这样，我也不能排除他只是个热心的玩家。当然，他全程没有说过话。所以，我在挂掉等复活的阶段，仔细的观察了甄姬的活动。他在那里跟敌人打的不可开交的时候，我还在发请求集合，然后他依然是秒回“收到、收到、收到”。那会不会是这个甄姬的玩家知道自己选错了，挂机了？所以这个甄姬真的是AI在操作呢？并没有。我在全程都有尝试发起投降，系统显示五个人都是在线的，并没有人挂机。这个甄姬啊，我觉得是AI的概率有百分之九十五以上了。</w:t>
        <w:br/>
        <w:br/>
        <w:t>这我就不乐意了，王者这个系统，你不想我十连胜，我可以理解啊，但你这做的是不是有点太过分了？就是我理解你要搞平衡，搞活跃度，那你直接派个AI来给我搞破坏，是不就有点突破底线了呀？当然啊，最后我还是赢了啊，妲己MVP啊。当然，我最近法师都十五次MVP了，这盘我打的比较不在状态，因为全程都在观察这个AI的操作。哎，没想到还是赢了。在这里给提米提个建议啊，你搞平衡没关系，下次弄得真一点，也给你们的AI上个聊天功能，别太假了，不够看的。听没听懂，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