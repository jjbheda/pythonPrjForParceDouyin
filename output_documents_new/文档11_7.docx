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https://www.douyin.com/video/7218909364411829516</w:t>
      </w:r>
    </w:p>
    <w:p>
      <w:r>
        <w:t># 点赞数：3.0万</w:t>
      </w:r>
    </w:p>
    <w:p>
      <w:r>
        <w:t># 标题:不敢冒险，就不是第一流的人才</w:t>
        <w:br/>
        <w:t>## 关键字: 商业思维 #创业 #收入 #薪水</w:t>
        <w:br/>
        <w:t>## 作者: 鹤老师</w:t>
        <w:br/>
        <w:t>收入低是一个伪概念。成年人应该知道一个真相：就是你现在到手的收入，就是你能力范围之内挣到的最多的钱。所有人都在鼓动情绪，我们想讲一些不一样的：你认为公司给的钱少了，实际上他才是整个市场上愿意给你出价最高的。因为一旦有更高的，你就可以随时离职。但为什么你不走？因为你把风险和其他要素折现了。虽然现在有各种不如意，但他依然是你所有选择里面最好的。</w:t>
        <w:br/>
        <w:br/>
        <w:t>薪水高并不是因为新厂好，大厂的回报是高：免费三餐、带薪休假、一年发十六个月的工资。但是为什么不要你？因为你不止那个价。你可能会说我很辛苦，但是我告诉你，这个世界上没有人不辛苦：出租司机辛不辛苦？外卖小哥辛不辛苦？凌晨三点的档口辛不辛苦？那你告诉我为什么这些人比你更辛苦，收入却还没有你高？因为并不是辛苦决定你的收入。</w:t>
        <w:br/>
        <w:br/>
        <w:t>真正决定收入的只有一个，就是不可替代性。越不可替代，收入就会越高。你仔细想想，一个公司十万人，每个人都负责不同的职务，每个人都好像觉得自己很重要。好，那我就问你一个问题：你把哪个人干掉，最有可能把公司搞垮？答案是创世。在乔布斯之前，所有的技术人员、所有的销售人员、运营人员，全部都是现成的。但是为什么没有苹果？因为缺了一个灵魂人物。正是这个灵魂人物，把人和资源聚集到一起，形成了巨大的战斗力，创造出一个前所未有的产品，数量极地提升了这个世界的效率。</w:t>
        <w:br/>
        <w:br/>
        <w:t>就是不可替代性，也就是我们讲到的减伤。所谓的减伤，就是把无序变有序，把一个个零碎的个体组成一个有战斗力的军队，为了同一个目的去拼杀。同样是操作系统，开发一个 Windows 大概需要几十个亿、几千个程序员工作几十十年。但是为什么盗版一个盘只需要五块钱，他还能再赚三块钱？因为一个是简商劳动，一个是重复性劳动；一个是无序当中创造出有序，一个是仅仅进行了零点零零一的改动。你仔细看，世间所有的劳动，无非就这两种。</w:t>
        <w:br/>
        <w:br/>
        <w:t>但是大部分人做的是后者，也就意味着他们有无数的可替代选项。几乎所有的公司都是勇于架构的，老板在你上班的第一天就会默认你明天可能会离职。任何一个公司都可以在三分之一的人不来的情况之下，依然正常地运作，不受影响。推特被砍掉三分之二不也没事吗？</w:t>
        <w:br/>
        <w:br/>
        <w:t xml:space="preserve">而这句话的另外一个意思就是在公司里，哪怕你想辛苦十倍、一百倍，也没有这个机会，因为公司不需要你拼命。永远有人可以替代你。大部分人所做的，其实是在一个大的框架之下，把一个小的环节重复、重复再重复。当你还在担心 check GDP 会让你失业的时候，正说明你做的是简单而重复的事情。真正能带来高回报的是什么？是风险，是无序当中寻找有序，是未知当中寻找已知，是冒着风浪寻找没有人见过的新大陆。不敢冒险，就说明你不是第一流的人才。 </w:t>
        <w:br/>
        <w:br/>
        <w:t>（注：原文中“check gpd”应该是“GDP”，已更正。',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