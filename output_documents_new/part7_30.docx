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https://www.douyin.com/video/6953797644359699752</w:t>
      </w:r>
    </w:p>
    <w:p/>
    <w:p>
      <w:r>
        <w:t># 标题:## 关键字: 12点直播 #直播 #小腿肿胀 #按摩 #迷罗 #元瑜伽 @迷罗元瑜伽</w:t>
        <w:br/>
        <w:t>## 作者: 迷罗元和堂</w:t>
        <w:br/>
        <w:t>## 以下是补全标点符号并修正错别字的文本：</w:t>
        <w:br/>
        <w:br/>
        <w:t>特别是那些小腿，怎么了呢？所以老师们、大师们、太师们都好好地去赶起来。从这个肌肉后的这个地方，这个地方我们都知道叫“三里”吧？对不对？好，从这个地方一直这样向下赶，赶到没有肉的地方就可以了，脚踝的上面。你就这样刮，你自己数也不用太多，两百下你刮完，哎，再看一下自己的小腿，简直就不是你自己了。基本上，小腿的位置啊，都可以在白天，都可以在晚上，都可以，你随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