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https://www.douyin.com/video/7260889395803327763</w:t>
      </w:r>
    </w:p>
    <w:p/>
    <w:p>
      <w:r>
        <w:t># 标题:未找到标题</w:t>
        <w:br/>
        <w:t>## 关键字: 未找到关键字</w:t>
        <w:br/>
        <w:t>## 作者: 严伯钧</w:t>
        <w:br/>
        <w:t>## 以下是补全标点符号和修订错别字的文本：</w:t>
        <w:br/>
        <w:br/>
        <w:t>这实在是让我有点意外啊。之前那个试温超导的科普，啊，因为原论文太长，我就用AI总结了一下这篇论文的基本内容。依据AI总结的内容呢，做了一些科普。哎，结果就有一堆人跑来私信或者留言骂我，说我都用AI解读了，还做个毛的科普。就纳闷了，这居然是个喷的点吗？还有人说二十二页的这个论文短，自己本科论文三十页呢。哎呦，看来你Science、Nature读的不够多呀，兄弟。知道顶刊论文一般多长不？就跟着瞎起哄了。知道毕业论文跟科研论文的区别吗？这太搞笑了啊。批评我就批评我，哎，能不能不要问候我家人啊？</w:t>
        <w:br/>
        <w:br/>
        <w:t>这其实是个好问题，我觉得可以从几个方面来讨论一下。</w:t>
        <w:br/>
        <w:br/>
        <w:t>第一，你如果用了这个t x y z点ai这个这个g p t的插件，尝试去解读一篇论文。不信你自己试试，你任意论文进去，让他给你解答，你看看他给你回答的你能看懂不？还不是得我看了他的这个解答以后，再用我自己的知识和语言总结一遍吗？说白了，论文就算是被AI解读了，他解读的内容也是给专业人士看的，是给专业人士缩短读读论文的时间的。你要不学这个专业，AI再给你解释，你也整不明白对吧？那知道超导是咋回事，不知道波塞S三零就是咋回事不？哎，知道库博队是啥吗？知道为啥库博队是超导的关键不？不知道吧。</w:t>
        <w:br/>
        <w:br/>
        <w:t>当然，不排除啊，人人家这个以后厉害了啊，出个什么科普解读版，那我就没啥事干了啊。这个我也没说你非得看我的科普啊。你要觉得AI读的你也能读懂，我建议你啊，以后自己直接用tsyc点AI这个插件啊。他要真能完全把我的科普给取代了，我也很happy啊。就好像计算器发明了，这个算盘被淘汰，这不很正常吗？有啥可纠结的。我上个小学还学算盘呢，现在小学还教算盘吗？可能还教啊，但更多是国粹的文化普及，不是真拿来在实际工作中去应用。你说你高考数学不带计算器，简历你带个算盘啊，我敬你是条汉子。</w:t>
        <w:br/>
        <w:br/>
        <w:t>第二，哎，很多人质疑AI的正确性问题。没错，恰恰就是用AI读完还要做一遍科普解读的原因。喷我的人啊，你看完我的视频后半段的解读了吗，你就喷呐？就算不用这个AI插件，我自己真把这篇论文从头读到尾读一遍，估计讲解的内容跟看完AI读的再去讲也没有什么大的区别，因为超导以前就是我的专业，大概是怎么回事，我比较清楚。所以，如果AI解读的不到位，瞎掰的话，他逻辑上说不通的话，我是不会照他说的。</w:t>
        <w:br/>
        <w:br/>
        <w:t>这可以展开说一下啊。据说GPT出来以后，有些学校鼓励学生用，比方我的母校香港科大，哎，这里要给我的母校点个赞。但有些学校不鼓励，这个也可以理解。我觉得不鼓励的学校啊，是用静态的眼光去看问题的。这些学校觉得GPT会让学生作弊。仔细想想看，学校的教育任务是为了让学生不作弊吗？不是吧。不作弊是手段，不是目标。不作弊是为了让学生能够真正的去学习并获得必备的知识和技能。所以，课程的设置是为了培养不同知识和技能的。例如，文科课程他有大量的阅读，为啥？因为这些学术领域就是有大量的阅读工作要做呀。你在学生时代培养了阅读能力，以后搞研究，读海量的资料效率就很高嘛。而用AI去作弊的话呢，就没有办法培养这个能力了。</w:t>
        <w:br/>
        <w:br/>
        <w:t>但问题来了，如果AI真的普及了，在未来，这种阅读能力真的那么重要吗？哎，也不一定吧。随着技术的进步，每一代人需要培养的能力可能是 不尽相同的。哎，有很多这个古人人均都会的技能，放到今天呢，都是大神。就比方说我小时候去这个故宫博物院啊，最大的印象啊，就是这些古代官员啊，皇帝啊，他们的书法怎么都那么好，哎，人均书法家。对吧，现在的年轻人，你们看看自个写的字啊，这歪瓜裂枣的，觉得自己写的好看吗？是因为对于古代学子来说，写字好那是修身齐家治国平天下的第一步，是必备技能啊。现在小朋友很早就会打字，自然对书法的要求没有那么高了。说打字也是啊，还记得中文输入法刚出现的时候用的是啥呀，五笔自行对不对我小学还背过，至今还记得啊，王旁青头兼武艺，土士二干十寸雨。拼音输入法出来了以后，谁还用五笔啊。我朋友里反正我只见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