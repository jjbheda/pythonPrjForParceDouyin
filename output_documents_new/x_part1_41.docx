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https://www.douyin.com/video/7225955395867643176</w:t>
      </w:r>
    </w:p>
    <w:p>
      <w:r>
        <w:t>标题: 你见不得别人好，别人未必不好，但你肯定不好</w:t>
        <w:br/>
        <w:t>关键字: 马斯克#星链#特斯拉#火箭#航空航天</w:t>
        <w:br/>
        <w:t>作者: 萧大业</w:t>
        <w:br/>
        <w:t>四月二十五，马斯克斯贝斯公司发射新疆爆炸以来的两场半，一场为美国德州发射控制中心，一场是在我们这里的社交媒体上。两场半乎表达的意思完全不同，现场是在为成功欢呼，而这边的个别自媒体却在幸灾乐祸。很多吃瓜群众就纳闷了，这次发射到底是成功还是失败了？让我们来看看现场发射的画面吧。Obviously，this is does not appear to be a nominal situation. Yeah, it does appear to be spinning, but I do want to remind everyone that everything after clearing the tower was icing on the cake, and there, as you saw, as we promised, an exciting end to be starship inaudible integrated test light 啊啊啊 啊啊啊. Everyone here, this far into the test flight, each first integrated light of the baster and the starts of vehicle. 看完你应该丝毫也感觉不到这是失败吧。的确如此，因为本次发射被称为史上最强的火箭发射，难度之大让马斯克在发射前度半开玩笑的说：“只要火箭不在发射架上爆炸就算成功了。”所以当火箭在发射了四分钟之后的三万九千里高空爆炸后，当然是超出预料的成功了。而我们这边的媒体有些是因为信息了解不够，以为要到火星才算成功；而另一些个别的自媒体这真的是见不得别人好。其实人性最大的就是见不得别人好。道士早就说过：“你见不得别人好，别人未必不好；但你肯定不好，因为你内心没有美好。你希望别人好，别人未必好；但你肯定会好，因为你心存美好。人为善，福虽未至，祸已远离；人为恶，祸虽未至，福已远离。相由心生，境随心转，只要你心存美好，所见之处都是灿烂阳光。”好了，我是肖大爷，关注我，爱大叔不如爱大爷。', refusal=None, role='assistant', audio=None, function_call=None, tool_calls=None)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