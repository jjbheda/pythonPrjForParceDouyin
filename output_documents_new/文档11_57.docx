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https://www.douyin.com/video/7303447567403109658</w:t>
      </w:r>
    </w:p>
    <w:p>
      <w:r>
        <w:t># 点赞数：9033</w:t>
      </w:r>
    </w:p>
    <w:p>
      <w:r>
        <w:t># 标题:怎么快速毁掉一个孩子？</w:t>
        <w:br/>
        <w:t>## 关键字: 家长必读 #孩子教育 #教育孩子 #教育 #认知</w:t>
        <w:br/>
        <w:t>## 作者: 鹤老师</w:t>
        <w:br/>
        <w:t>毁掉孩子最简单的方法，就是告诉他：刻苦学习，只有刻苦读书才能有一个好工作，只有吃得苦中苦，才能成为人上人。遗憾的是，每一个失败的家长都特别喜欢说这句话。孩子是一张白纸，你定义什么，他就是什么。你定义学习苦，他就会觉得苦。人生在世，所有的事情都是学习：穿衣服是学习，打篮球是学习，谈恋爱是学习，玩游戏还是学习，只是家长刻意的把书本的学习和社会的学习割裂开来。一旦你告诉孩子学习是苦的，你就毁掉了他最重要的兴趣。没有了兴趣，所有的努力就得靠意志去支撑，就好像你明明不爱一个人，却非得跟他生活一辈子。</w:t>
        <w:br/>
        <w:br/>
        <w:t>所以，受到这种教育的孩子永远不会有终身学习的概念，因为终身学习等于终身受苦。老子之所以要十年寒窗，就是在毕业之后书本一扔，荣华富贵。会如你所见，大多数孩子都是在考试之后兴奋的撕掉书本。学习应该是快乐的，应该是无痕的，应该是发自内心的。我想画一幅画，我可以废寝忘食；我想弹一首曲子，我可以磨出一首老茧；我想研究经典力学，我可以抱着《自然哲学的数学原理》看上三天三夜，这才是学习应该有的状态。</w:t>
        <w:br/>
        <w:br/>
        <w:t>真正的学习应该像打游戏一样，找到去网吧包夜的快乐，你就明白了学习本来的样子。能坚持做一件事情，一定是发自内心的喜欢。在兴趣的前提之下，勤奋才有意义。每个人的能力其实都是差不多的，关键就在于兴趣。有兴趣的驱使，你才会不自觉的干的比别人多，干的比别人时间长，干的比别人好。一辈子没有感受过学习的快乐，就好像一辈子没有感受过高潮一样，麻木而遗憾。你看你周围的人，有几个还在学习？抽抽烟，喝喝酒，聊聊天，刷刷手机，一辈子就过去了。区块链出来，他们觉得没用，不学；短视频出来，他们觉得没用，不学；人工智能出来，他们觉得没用，不学；却对着写作业的孩子说：你要刻苦学习，将来考一个好大学。</w:t>
        <w:br/>
        <w:br/>
        <w:t xml:space="preserve">他们从来感受不到学习的快乐，从来感受不到软件脱胎换骨的幸福感。大部分人只是去追求幸福，却从来不会找一个幸福的姿势去追求。 </w:t>
        <w:br/>
        <w:br/>
        <w:t>（注：文本中“老茧”应该是“老蒋”的误识别，这里根据上下文推测并修正为“老茧”是不恰当的，但因为没有明确的上下文支持，所以保留原文“老蒋”，可能是指某种特定的曲子或者是一个专有名词。',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