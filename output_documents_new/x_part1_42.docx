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https://www.douyin.com/video/7207401581975751988</w:t>
      </w:r>
    </w:p>
    <w:p>
      <w:r>
        <w:t>标题: 想进大学教书当老师没个博士肯定没戏，上户口打分博士学士也完全不一样，简直有点喂学历论了，来看看马斯克怎么看学历。</w:t>
        <w:br/>
        <w:t>关键字: 马斯克#特斯拉#学历#MBA#萧大业</w:t>
        <w:br/>
        <w:t>作者: 萧大业</w:t>
        <w:br/>
        <w:t>ChatCompletionMessage(content="马斯克怎么看人才？首先，他不注重学历，他觉得学历并不能代表什么。There's no need, even to have a college degree at all, even high school. The i mean, if somebody graduated from a great university, that may be that may be an indication that they will be capable of great things, but it's not necessarily the case. You know, if you look at say people like Bull Gates, Valeri Allin, Steve Jobs, these guys didn't graduate from college, but if you had a chance to hire them, of course that would be a good idea.</w:t>
        <w:br/>
        <w:br/>
        <w:t>其次，他觉得NBA不用去赌，那里教的都是中看不中用的本事。To leadership should not be NBA business school situation, it's like it should be kind of working way up do useful things. Somebody goes to high profile NBA school and then kind of parachute shoots in as the as the leader, but they don't actually know how things work. You know, they could be good to say powerpoint presentation something like that, and they can present well. They're kind of like just not aware of what's really needed for you know to make to make great products, that that that they didn't, they like parachute instead of like working the way out. Yeah, people look at NBA school is like, I i want to parachute into being the boss instead of earning it, and like i don't think that's that's good. 他们只是学了一些擅长不劳而获的本事而已。</w:t>
        <w:br/>
        <w:br/>
        <w:t>对于他的看法，你同意吗？好了，我是肖大爷，一位意志研究和实践管理的自媒体博主，关注我爱大叔不如爱大爷。",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