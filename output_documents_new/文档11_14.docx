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https://www.douyin.com/video/7254448281944657211</w:t>
      </w:r>
    </w:p>
    <w:p>
      <w:r>
        <w:t># 点赞数：2.4万</w:t>
      </w:r>
    </w:p>
    <w:p>
      <w:r>
        <w:t># 标题:爱情婚姻十条真相</w:t>
        <w:br/>
        <w:t>## 关键字: 恋爱观和婚姻观 #婚姻 #男人女人 #婚姻情感 #恋爱心理学</w:t>
        <w:br/>
        <w:t>## 作者: 鹤老师</w:t>
        <w:br/>
        <w:t>爱情的十条真相：一、没有女生喜欢暖男，一个都没有。她觉得你不够暖，那是因为你不够强。你强到一定程度，她就会自发热。周杰伦说“多喝热水”，他内心暖暖，激动流泪。你跟他说“多喝热水”，他觉得你自以为是，冷漠虚伪。</w:t>
        <w:br/>
        <w:br/>
        <w:t>二、为什么你可以帮表妹选一个更优秀的男朋友，但是却不会把你的女朋友让给一个全方位都比你好的男生？因为人性自私，爱情的本质是爱自己。你和他在一起，并不是为了让他幸福，而是为了让自己更幸福。</w:t>
        <w:br/>
        <w:br/>
        <w:t>三、千万不要主动追女生。追女生是个下下策。不要说“去喝油条豆浆”，不要说“天冷多加衣服”。女生不会因为感动就和你在一起，除非她没得选。女生和你牵手的唯一原因是仰慕，她仰慕你，你买油条豆浆才能感动她；否则，你你就是个美团外卖。</w:t>
        <w:br/>
        <w:br/>
        <w:t>四、因为帅和因为有钱喜欢一个人，到底有什么区别？启动时间不同。有钱需要经过思考，虽然个子矮、头也秃、年纪也大，但是他钱多证明他很优秀，绕了一个大弯。是帅就不需要一见钟情，直接触电，所有的行为都是本能，启动更快。于是你看到这个图，贝佐斯的老婆遇到莱昂纳多，有钱和帅气该怎么选？肢体语言说明一切。</w:t>
        <w:br/>
        <w:br/>
        <w:t>五、有两个女生很喜欢你，一个很漂亮，一个很一般，但他们人都很好。请问应该选哪一个？答案是选漂亮的。因为漂亮的女生不缺男生，她放弃了很多优秀的男生和你在一起。相对于不漂亮的女生，她付出的隐性成本更大。两个人相比，她愿意为你放弃的更多。没有放弃，就没有真爱。</w:t>
        <w:br/>
        <w:br/>
        <w:t>六、为什么男人花心，女人绝情？因为生育成本不同。生育界中，雄性的生育成本低，像延续基因最优策略是和更多的雌性交配；而雌性的生育成本高，最优策略是只挑选最优秀的雄性。在漫长的自然筛选中，那些花心的基因获得了更大的竞争优势，占据了绝对的比例。</w:t>
        <w:br/>
        <w:br/>
        <w:t>七、老公的宿命就是被嫌弃。男人只要是结了婚，并且超过三五年，一定会被老婆嫌弃。不管你多帅，不管你多牛，不管你多能挣钱，宿命一定是会被嫌弃。越是熟悉的人，越看不到你牛叉的地方。哪怕你是一个地产大亨，在老婆眼里不过是个叠衣服都不能自理的笨男人。</w:t>
        <w:br/>
        <w:br/>
        <w:t>八、婆媳地位本质上是儿子的地位。如果儿子很强势，那媳妇一般很少敢跟婆婆穿小鞋。一个女人如果仰视自己的另一半，那么一般不敢得罪。如果儿子很弱势，没啥出息，没啥本事，经常被媳妇骂的抬不起头，那婆婆通常不敢多吭一声。</w:t>
        <w:br/>
        <w:br/>
        <w:t>九、所有的婚姻问题本质上都是谁说了算的问题。长久的婚姻并不是爱的有多深，而是决策权清不清晰。要么两个人都讲道理，要么有一个能无条件的妥协。总之，必须达成一致。决策不清晰等于争吵，争吵等于消耗感情。感情消耗光了，婚姻就到头了。</w:t>
        <w:br/>
        <w:br/>
        <w:t>十、爱情和婚姻有什么区别？爱情是美图秀秀，而婚姻是柴米油盐。爱情是牛排西餐，而婚姻是刷锅洗碗。爱情是两个个体，而婚姻是一个组织。爱情是打动对方，而婚姻是活出自我。爱情是无私奉献，而婚姻是谁来管钱。所以，爱一个人可以坚持十年，但是离个婚却只要三个月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