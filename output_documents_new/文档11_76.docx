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https://www.douyin.com/video/7177674789321035042</w:t>
      </w:r>
    </w:p>
    <w:p>
      <w:r>
        <w:t># 点赞数：5.8万</w:t>
      </w:r>
    </w:p>
    <w:p>
      <w:r>
        <w:t># 标题:所谓复利，不过是一场金融骗局</w:t>
        <w:br/>
        <w:t>## 关键字: 复利 #复利思维 #复利的力量 #理财知识 #理财</w:t>
        <w:br/>
        <w:t>## 作者: 鹤老师</w:t>
        <w:br/>
        <w:t>富力是个金融骗局，是你这辈子接触到的最大的金融骗局。越无能的人，就越喜欢跟时间做朋友，就好像越渣的学生就越喜欢“三十年之后再说”成绩，一看还是不及格。复辟的奇迹是什么？就是穷光蛋，没有例外。你接触到的所有的小白理财课，所有的“每天十五分钟让财富翻翻”，就其本质而言，就是一场拖延时间的幻觉游戏。从你玩的第一天，就注定了你一定会输。但凡你有那么一丁点上帝视角，就知道这个游戏是一个悖论。举个例子，老板说：“小王啊，新来个客户，你给我接待一下。接待的好，我给你报销两块钱的地铁费；接待的不好，明天十万那年终奖取消。”你会不会接这个活啊？你不会，对吧？但凡你是个正常人，你都不会接这个活，因为他的盈亏是不对等的。那告诉你，为什么理财专家会接呢？</w:t>
        <w:br/>
        <w:br/>
        <w:t>你把所有的钱给我，你爸妈的积蓄，你丈母娘的积蓄，你小两口十年的工资，加起来一共一百万，让我帮你理。好，今年行情好，我帮你赚了一百万，你会怎么办？分我五十万吗？会。五万呢？也不会。五千呢？也不会。你顶多请我吃顿饭，人均五百就差不多了，你觉得已经仁至义尽。赚钱主要靠您的英明决策。但如果我让你亏了一百万呢？做的继续下归零呢？你会怎么办？你会说：“多大点事啊？不就是明天睡马路吗？不就是孩子交不起学费吗？不就是去垃圾桶里翻点吃的吗？”这看你下得来。你请我吃顿饭，人均五百，我就原谅你。你会吗？你不会。你会拎个棍子从我们家门口，你会举个横幅说“还我血汗钱”。你会觉得我把你一辈子都毁了，你会觉得跟我翻脸是天经地义的。</w:t>
        <w:br/>
        <w:br/>
        <w:t>那告诉我，我为什么要玩这个游戏？赚了一百万，指甲缝里扣一点你给我；赔了一百万，你能要我的老命。那我为什么要跟你玩？你解释一下。好，问题又来了，既然他是个悖论，为什么还有这么多的理财专家？他们傻吗？或者我换个说法，整个游戏到底要改动哪一个地方，才能让理财专家心甘情愿的陪你玩啊？答案是三个字：手续费。</w:t>
        <w:br/>
        <w:br/>
        <w:t>既然亏多了你会要我的命，赚多了你又不分给我，那我最好的方案就是既不要你多赚，也不要你多亏，永远是多少的基金加上多少的股票。我不图你那点提成，也不承担你任何的亏损，我只赚你的手续费。只要让你一直玩，我就能一直赚到钱。而我要做的就是告诉你价值投资，告诉你时间的力量，告诉你富力的奇迹，对吗？你还在吃奶的时候，你爸妈就在和富力做朋友；今天你孩子都断奶了，好，你爸妈那一千万呢？想使劲想。</w:t>
        <w:br/>
        <w:br/>
        <w:t>请注意，以上文本是基于原有的视频自动语音识别（ASR）结果进行的标点符号补全和错别字修订。由于原文可能存在语病或识别错误，我的修改仅基于提供的文本内容，并未考虑上下文外的其他信息。',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