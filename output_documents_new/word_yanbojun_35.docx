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https://www.douyin.com/video/7401170419291639051</w:t>
      </w:r>
    </w:p>
    <w:p/>
    <w:p>
      <w:r>
        <w:t># 标题:未找到标题</w:t>
        <w:br/>
        <w:t>## 关键字: 未找到关键字</w:t>
        <w:br/>
        <w:t>## 作者: 严伯钧</w:t>
        <w:br/>
        <w:t>## 三年前啊，我就说我要回去搞学术研究，要继续去读物理博士。那我现在读了吗？哎，并没有。那我是半途而废了，放弃学术梦想了吗？哎，也并没有。本来呢，我真的已经准备好要开始读博了，准备去斯坦福读，导师我都给找好了。结果大语言模型，AI啊，他横空出世了，这展现出来的炸裂的能力啊，我跟我的备选导师都被彻底给震惊了。我俩都深深的意识到，还搞啥物理啊，应该搞AI啊，然后让AI去搞物理啊。所以呢，我就学了一把比尔盖茨，把导师给忽悠出来创业了。因此呢，就有了TXYZ啊。对，没错，之前我一直在推的TXYZ，我就是创始人之一。由于之前多次推荐了TXYZ，就有很多人问，哎，你这呛了TXYZ多少股啊？还有人问你是不是投资了呀？哎，不不不，并没有。我既没有恰饭也没有投资，因为不需要，我自己就是CEO嘛。</w:t>
        <w:br/>
        <w:br/>
        <w:t>那为什么一开始推的时候不说TXZ是我搞的呢？很简单嘛，因为我推这个东西，我不希望我广大的粉丝是因为我做的，所以去用。这样的话呢，就会干扰我们的判断，导致我们不知道产品对搞研究是真的有用呢，还是只是因为是我的粉丝所以过来支持一下。这个呢，对一个产品的初期啊，他的这个需求判断是很不好的。所以就憋着没说，我多少次想说也给我憋的慌的啊。</w:t>
        <w:br/>
        <w:br/>
        <w:t>为什么现在又出来说是我搞的呢？哎，也很简单，因为需求被验证了嘛。TXYZ这个用户都快接近一百万了，而且活跃度非常稳定。今年一月一号正式版上线，到现在TXID都帮用户解析了差不多五百万篇论文了。要知道全球一年的新发表论文也就两百多万篇，所以这个产品已经被验证了，是对做研究真的是有帮助的。</w:t>
        <w:br/>
        <w:br/>
        <w:t>所以谢谢大家支持，现在就请铁粉们啊，因为TXYZ是我做的关系，请多多用起来吧，请对我多多支持。产品里呢，也有专门的反馈渠道，有什么不好用的也可以在里面反馈，有什么想要的功能也可以在里面提需求。并且呢，TXYZ刚刚进行了一次全方位的改版，来看看啊，这个UI啊，你们是知道我的，我作为一个对艺术有着比较高的审美追求的人呢，这个网页的UI设计啊，那可是下了大功夫的。我感觉如果是学术类的网站，应该没有哪个比我们这个UI更好看了，还有暗夜模式呢。来给你展示看看什么叫做五彩斑斓的黑啊。</w:t>
        <w:br/>
        <w:br/>
        <w:t>支持十二种语言，你想要用什么语言聊TXIZ，他就用什么语言跟你聊。而且这次迭代的功能很多啊，我们回头专门找一集仔细讲啊，对搞学术的人群和学生党都非常的友好。</w:t>
        <w:br/>
        <w:br/>
        <w:t>总的来说呢，目前是三大功能模块。第一就是自然语言搜索。你以前搜索学术文章，在各种学术引擎里面，你起码要知道关键词对不对？但是在我们这里不用，你直接用自然语言说。例如，你想搜一种关于某种特殊材料的文章，但是你不知道这个材料叫什么名字，或者是已经忘了。好在你知道这个材料有什么性质，就这样也是可以找出来关于他的文章的啊。看看托福爵士的文章找的多么的准确。</w:t>
        <w:br/>
        <w:br/>
        <w:t>第二就是文献解读了。不管你是搜出来的论文，还是你自己有的论文，或者任何的PDF文档，你都可以让TXVZ来帮你解读。当然现在你只要有个网址贴进去也可以帮你解读了，连公号文章都是可以的。一开始TXVZ它会给你一个总结，然后你就可以开始问问题，就会告诉你答案。想不到问什么问题也没有关系，点这个小心心，TXT会建议你可以问什么样的问题。所以你要是懒，可以不用打字，一路就跟着他的建议往下问。</w:t>
        <w:br/>
        <w:br/>
        <w:t>然后很多人肯定要问啊，你这功能也没啥呀，很多大模型都可以上传文档然后问问题。没错，但是如果是针对学术研究的场景，大模型他就不一定都行了。第一大模型他会有幻觉，会瞎编，这是众所周知的那。TXYZ呢，他就没有这个问题，因为我们用的是自己专门的定制的高级的RAP算法。具体怎么做呢？那是保密的，就不说了。反正呢，集合了我们团队里面来自斯坦福大学和加州大学的教授，还有前骨科蒂芬曼的科学家的智慧，花了不少功夫啊。总之呢，就是我们训练了一个自己的AI小模型，这就使得TX的回答呀，基本没有什么幻觉。证据就是你看啊，他给你每一个回答都是有出处的，点击这个小图标，他就会告诉你他的答案是出自文中什么位置，你可以自己去check。</w:t>
        <w:br/>
        <w:br/>
        <w:t>而且相比一般大模型，我们针对学术内容做了很多优化，所以但凡问的专业深入一点，我们在学术问题上表现还是很行的。当然，我们知道啊，人们在读论文的时候，感兴趣的往往不光是某篇论文，而是这个论文所代表了整个领域。没关系，这个需求充分照顾到了，那就是这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