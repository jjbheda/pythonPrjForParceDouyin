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https://www.douyin.com/video/7350717096705199411</w:t>
      </w:r>
    </w:p>
    <w:p/>
    <w:p>
      <w:r>
        <w:t># 标题:未找到标题</w:t>
        <w:br/>
        <w:t>## 关键字: 未找到关键字</w:t>
        <w:br/>
        <w:t>## 作者: 严伯钧</w:t>
        <w:br/>
        <w:t>## 好的，以下是补全标点符号和修订错别字的文本：</w:t>
        <w:br/>
        <w:br/>
        <w:t>好家伙啊，大家怎么都在谈论这几天的大地磁爆呢？啊，注意啊，这个断句不是“大地磁爆”，而是“大地磁爆啊”。就是说这次这个地磁爆，啊，叫这个叫 magnetic storm，规模比较大。这个东西产生的原因啊，简单理解就是太阳表面是一直有一些活动的，比方什么太阳黑子啊，太阳耀斑啊，会影响太阳表面的活动。然后这些表面活动呢，剧烈的时候喷射出大量的带电粒子。然后呢，就会影响地球的地磁场。比方带电粒子在地磁场的作用下运动偏转，发生撞击，能量释放，就产生了极光。那么这种事情会对地球上的人类活动产生什么影响啊？相信大家其实都已经很了解了，比方对电网系统啊，通讯系统啊，导航系统啊，会产生影响，老生常谈了。但我居然看到有人说因为这个大地磁爆，他居然失眠了，还有头疼的，还有易怒发脾气的。有谁这几天感受异常的，欢迎留个言啊，我看看有多少人。那这是不是心理作用啊？别着急，我们先来想想原理。人脑是怎么运作的？人的神经系统是怎么运作的？之前我们讲神经网络，就说过啊，这个人脑里的神经元是传递电信号和化学信号的，然后人的这个神经系统传递的也是电信号。那么根据法拉第电磁感应定律，变化的磁场会产生涡旋电场，带电粒子会在电场的作用下受力，改变运动轨迹。那么人体里的电信号如果是电流，那就有带电粒子。这样看的话呢，这个地磁场的变化，真的从理论上会影响人脑和神经系统中的这个信号传递。但这只是个定性的影响，这个影响能大到影响人的睡眠吗？哎，不一定啊，毕竟这次是大地磁爆。那就只能找找看有没有相关的科学研究了。那么找论文肯定就 t x y z 点 a i 了对吧？你说我啊，这个压根不知道这个领域应该用哪些专业的学术名词，咱们就用 人话自然语言描述一下我们的需求，就让 t x y z 给我们找啊。有没有什么材料什么论文是研究地磁爆对人体的影响的？哎，这个真够猛的啊，一下给我找了十篇。我一下就看中了其中两篇。这第一篇二零零九年的研究了啊，说第一次活动和大脑活动之间存在相关性，尤其是这个右侧颞叶区域的电活动。不光地磁活动啊，大气活动也会影响右侧颞叶。难道这就是传说中的水土不服的因素之一？哎，然后呢，我就继续问啊，这个地磁活动为啥会影响右颞叶？果然啊，这篇文章肯定是不会告诉你为啥的，因为这种实验类的这个文章啊，找了一堆人来做测试的，都是主打一个实验数据的相关性，至于为什么，那就是别的研究了。但我看到一个重点，这里面有一个研究结论，说这个地磁场如果增强啊，感知到他者存在的体验就会增加。也就是说一些什么灵异体验啊，比方说一些什么鬼屋啥的，会给人这种体验。估计不是说这个屋子有啥问题，也许只是这个屋子所在的地方这个地磁场因为矿物的影响有一些不正常，就让人容易感到他者存在，感觉总有一双眼睛在盯着你，对吧？好，不能再说了，再说我就不是科普博主了。那除了这个感受他者存在外啊，这个文章里还说啊，这个地磁场的波动可能会引起情绪波动，错误的精力重建，社交对抗和异常感知等行为表现，影响人的决策。这个错误精力重建就是说可能会把过去的事情记错，社交对抗大概就是说容易发脾气。那我问 tst，这文章说的现象关联度到底高不高啊，靠谱吗？哎，他说还挺靠谱的，关联度挺高的。啊，那第二篇文章也挺有意思的，这篇是二零一七年的，讲的是呢地磁活动对自主神经系统的影响。自主神经系统就是控制我们身体的一些例如呼吸啊，心跳啊，这些下意识的行为的。这篇文章的结论就是说啊，地磁场的变化确实是会影响人的各种生理功能，比方影响褪黑素的分泌。这个褪黑素就是影响睡眠的啊。这文章还说啊，地磁场增强，心跳可能就会变慢。得了哎，这样看下来，大地磁爆来了啊，有人这个睡眠出问题，有人头疼，有人脾气暴躁，这还真不一定是心理作用，还真的是有科学依据的。这个东西能防吗？还真防不了，因为这是磁场的变化，不是电场。如果是电场的话，你钻到一个法拉第电笼里面啊，这个静电屏蔽就没有影响了。但磁场就有点难搞，你要屏蔽磁场，你得靠超导体，因为超导体是有完全抗磁性的。你要搞个超导屏蔽仓，就有点太贵了吧？而且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