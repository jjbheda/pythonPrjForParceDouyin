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https://www.douyin.com/video/7160223673104829730</w:t>
      </w:r>
    </w:p>
    <w:p>
      <w:r>
        <w:t># 点赞数：18.6万</w:t>
      </w:r>
    </w:p>
    <w:p>
      <w:r>
        <w:t># 标题:800公斤的牛怎么过700公斤的桥？全网唯一正确的答案</w:t>
        <w:br/>
        <w:t>## 关键字: 干货分享 #认知升级 #知识分享 #商业思维 #底层逻辑</w:t>
        <w:br/>
        <w:t>## 作者: 鹤老师</w:t>
        <w:br/>
        <w:t>偌大的百度，十七万一千个结果，居然没有一个人答对。这是华为的一道面试题：“一头牛重八百公斤，桥的承重是七百公斤，请问牛怎么过桥？”有人说卖掉之后买华为手机，因为华为手机是真的“牛”；有人说杀掉牛再运过去，反正是运过去的；有的说先把牛饿瘦了，他就可以过桥了；还有的说给牛绑一个氢气球，这样就可以减少重量了。哎，百度百度，百度一下，你就知道，那为什么还会有失败的人生？假如这道题是真的，那我问你，他要考的是什么？是脑筋急转弯吗？不是啊，在幼儿园级别就可以解决，为什么要当面试题呢？面试题一定要解决实际问题的，而实际问题是什么？是那些书本上没有的，你百度一千次也找不到的，是任何一个老师都没有直接告诉你，但他又是对的那些知识。那真正的答案是什么？三个字：“直接过”。不可能吧？可能。直接过。不会他们不会直接过，可是承重明明是七百公斤……别废话，直接过。谁告诉你八百公斤的牛过七百公斤的桥，桥就会塌？在小白兔的眼里，七百公斤就是七百公斤，多一斤就会塌。真实的世界是这样吗？真实的世界不是非黑即白，不是非左即右啊，它是充满“勇于”。</w:t>
        <w:br/>
        <w:br/>
        <w:t>你的计划再完美，不设置“勇于”，就一定会挂掉。你是一个老板，从北京发货到广州，就一定要考虑各种意外，否则出现一个问题，你的货物就干掉。你是一个球队，就一定要设置替补，否则前锋一旦大腿抽筋，你的球队就必属无疑。你负责一辆汽车，就一定得搞个备胎；你负责一条流水线，就一定要多生产一些；你去赶一个火车，都要提前半个小时检票；哪怕你去买个衬衫，里面都会多一个扣子。这些是什么？是“勇于”啊，他防止的是意外情况。你把所有的东西都精准到百分之百，把它精准到一丝一毫都不浪费，那它就一定会脆弱到一碰就……</w:t>
        <w:br/>
        <w:br/>
        <w:t>“勇于”，正是理论和现实最大的区别。你仔细观察，各行各业都是有“勇于”的。比如说桥梁的设计标准，承重是七百公斤，但是他还有一点五倍的安全勇于啊，使得你即使一千公斤过去，也完全没有问题，因为你总得考虑特殊情况。</w:t>
        <w:br/>
        <w:br/>
        <w:t>你是七百公斤，但是走到一半，对面过来一个人，桥塌了，算谁的？你是七百公斤，但是还没过去，后面又跟上一个车，桥塌了，算谁的？你是七百公斤，但是今天你换了一个胖司机，桥塌了，算谁的？</w:t>
        <w:br/>
        <w:br/>
        <w:t>所谓的七百，只是一个安全值的下限，七百之内最稳妥，但是绝对不至于你七百零一抢救毁。他整个题的隐含条件在于，现实生活中，牛的重量是一个明确的点，而承重情况，仅仅是一个……</w:t>
        <w:br/>
        <w:br/>
        <w:t>你想一下，两个数字，一个是死的，一个是活的。明白这个，才算是明白真实规则。既然要过桥，那就是紧急情况，否则你就可以绕过去。而紧急情况，就得有紧急的应对办法。小孩子才要完美，成年人只看权重。明白这个，我们换个题：“一个探险家迷路了，赶到最近的补给站需要三天，但是里面的食品今天就过期了，请问探险家怎么避免饿死？”答案是直接吃啊，怎么会饿死呢？</w:t>
        <w:br/>
        <w:br/>
        <w:t>分清理论和现实，分清轻重缓急，分清不良后果，才算是成年人。',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