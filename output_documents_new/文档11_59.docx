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https://www.douyin.com/video/7384295592270302502</w:t>
      </w:r>
    </w:p>
    <w:p>
      <w:r>
        <w:t># 点赞数：1.5万</w:t>
      </w:r>
    </w:p>
    <w:p>
      <w:r>
        <w:t># 标题:未找到标题</w:t>
        <w:br/>
        <w:t>## 关键字: 未找到关键字</w:t>
        <w:br/>
        <w:t>## 作者: 鹤老师</w:t>
        <w:br/>
        <w:t>所有做不好短视频的一定是掉到了死亡螺旋。觉得我在胡扯的，等你到了一千万粉丝再反驳我；如果你还没有到一千万，给我听完，因为我也差点掉进去。你之所以做不起来，就是因为你天天给我学口播、学文案、学剪辑、学表情的。我就问你，学的会吗？你要是真有文案天赋，当年不就当作家了吗？你高中毕业就再没碰过八百字的文章，怎么可能恶补三个月就补出一个爆款？你咋不去补一下相声，去抢德云社饭碗呢？普通人做短视频的第一件事情是承认自己的技能缺陷，是想清楚有哪些事情一辈子也补不好。大部分人做今天的行业，就是因为别的事情都不擅长。我是个卖煎饼的，是因为所有的事情当中，卖煎饼是我最擅长的。我要是写作牛逼，我就当作家了；我是表现得牛逼，我就当演员了。这就是短视频的死亡螺旋：不擅长就需要补。可是不擅长又补不好怎么办？先问个问题：一百人怎么打赢一万人？补兵力、补装备、补后勤吗？都不对。当你极度弱小的时候，补任何东西都没有用，因为你永远等不到补强大的那一天。一百人打赢一万人，有且只有一个方法：战略。能不能下毒？能不能放水？能不能反奸计？我的目的是赢，干嘛要和你硬碰硬？越弱小，越需要智慧。</w:t>
        <w:br/>
        <w:br/>
        <w:t>短视频也是这样。啥叫普通人？就是这个也不会，那个也不行，文案、口播、表现那全部都一塌糊涂，那怎么搞流量？靠脑子。打个比方，任何一个热点出来，你就给我写十条感悟。比如说“小米造车”十条感悟。感悟怎么写？不要去写，去找。找到所有小米造车的爆款视频，从评论区里面找到十条点赞最高的评论，读一遍就好了。这个就是战略。强盗可怕不是吗？从写到找，就是革命性的转变。</w:t>
        <w:br/>
        <w:br/>
        <w:t>你不擅长，你再写一百年你也写不出来，那就去找。为什么要去评论区找？还是战略，因为评论区没有版权。为什么要找点赞最高的评论？还是战略，点赞最高等于最牛逼的文案，等于你免费拿到十条最牛逼的文案，还没有版权。别人种树，你摘桃。从来没有人做整合，你第一个，那流量就是你的。有这么热门的话题在前面顶着，有这么牛逼的文案在后面撑着，你的口播表现力再差，播放量都不会低，比你自己瞎折腾一个月要好的多，而且源源不断。这就是战略。</w:t>
        <w:br/>
        <w:br/>
        <w:t xml:space="preserve">战术最多提升百分之三十，战略却可以提升百分之三百。不要去瞎折腾，来我训练营，三十九听三天，只讲一遍，没有回放。首页橱窗自己拍。 </w:t>
        <w:br/>
        <w:br/>
        <w:t>（注：此段文本中，“## 视频ASR文本：”未出现在问题中，我假设这是要修改的文本的开头部分，因此未对这部分进行修改。',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