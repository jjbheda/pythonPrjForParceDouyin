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金句：\n1. "梅西的足球化解了对立，他是个天才，他不仅是世界杯的明星，他引领了一个时代。"\n2. "他专注纯粹，自律和谦卑，在他的足球暮年，真正悟到了足球的道，人生的道，上帝的道。"\n3. "销售实际上是一个分析需求、判断需求、解决需求、满足需求的过程。"\n4. "你见不得别人好，别人未必不好，但你肯定不好，因为你内心没有美好。"\n5. "人为善，福虽未至，祸已远离；人为恶，祸虽未至，福已远离。相由心生，境随心转，只要你心存美好，所见之处都是灿烂阳光。"\n\n反共识观点：\n1. "很多巴西足球传奇巨星都被梅西独一无二的球技征服，是梅西为历史最佳，这真的难得。"\n2. "梅西在颁奖典礼中保持了一贯的谦和和低调，上台致辞时他是这么说的，他首先夸赞的是竞争对手，然后再感谢队友，然后说自己是最幸运的，最后再感谢家人和阿根廷人民。"\n3. "一个人开始变强的时候会有五个信号，快来看一看，对照一下，你有没有发生蜕变。"\n4. "马斯克在发射前度半开玩笑的说：‘只要火箭不在发射架上爆炸就算成功了。’"\n5. "现行的人才评估体系真的已经成就了，但依然是最省事的办法。是不是人才，只要看那张纸头就够了，不需要花时间做其他的评估考察？"\n\n钩子语句：\n1. "祝贺梅西当选世界足球先生，好了，我是肖大爷，关注我爱大叔，不如爱大爷。"\n2. "好了，我是肖大爷，关注我，爱大叔不爱大爷。"\n3. "好了，我是肖大爷，关注我，爱大叔不如爱大爷。"\n4. "好了，我是肖大爷，关注我，爱大叔不如爱大爷。"\n5. "好了，我是肖大爷，关注我，爱大叔不如爱大爷。"</w:t>
      </w:r>
    </w:p>
    <w:p>
      <w:r>
        <w:t>金句：\n1. "爱占便宜的人叫精忠傻，表面看起来很精明，其实呢很傻。"\n2. "吃亏不是傻，是心中有充裕的福分，他们愿意让着别人来占点便宜。"\n3. "梅西不仅有在球场上洞悉一切的能力，他还可以每场比赛打进三粒进球。"\n4. "张继科是一个个人IP特别鲜明的运动员，帅气而有个性，成绩逆天而又叛逆。"\n5. "失败并不全是坏事，失败乃成功之母。"\n\n反共识观点：\n1. "喜欢占别人便宜的人，命就是不好的，福气也不好，运气也不好。"\n2. "愿意吃亏的人可以叫傻中精，表面看似很傻，实则不然，大智若愚就是形容他们的。"\n3. "张继科从来就不是一个安分守己循规蹈矩的人，他已经是赌博的竞技型打法铸成。"\n4. "这种置之死地而后生的习性一旦上了赌桌就真的要了命了。"\n5. "这些名人经历给了我们一个深刻的启发：那就是失败并不全是坏事，失败乃成功之母。"\n\n钩子语句：\n1. "关注我，爱大叔不如爱大爷。"\n2. "好了，我是肖大爷，关注我，爱大叔不如爱大爷。"\n3. "好了，我是肖大爷，很快就要去炒股了，关注我爱大叔，不如爱大爷。"\n4. "各位，你们说呢？好了，我是肖大爷，关注我，爱大叔不如爱大爷。"\n5. "从这里你也应该可以看出张继科称霸真的是风卷残云一般。"\n6. "这种野性男性的叛逆令无数美女折腰。"\n7. "张继科是一个个人IP特别鲜明的运动员，帅气而有个性，成绩逆天而又叛逆。"\n8. "他具备了所有商业需要的要素，因此商业价值远超其他运动员。"\n9. "只可惜啊，这种置之死地而后生的习性一旦上了赌桌就真的要了命了。"\n10. "这些名人经历给了我们一个深刻的启发：那就是失败并不全是坏事，失败乃成功之母。"</w:t>
      </w:r>
    </w:p>
    <w:p>
      <w:r>
        <w:t>金句：\n1. "格局大了，再大的事也是小事；格局小了，再小的事也是大事。"\n2. "人帮人，人人受益；人损人，人人受损。"\n3. "人心最大的愚蠢就是相互为难。"\n4. "人生匆匆，制度是一种能力，而动人是一种格局。"\n5. "弱化英语教学甚至取消英语教学最大的受害者应该就是平民的子弟。"\n6. "如果你还想为孩子争取一个更美好的前途和未来，那就一定要明白英语很重要。"\n7. "这个世界就是这么神奇，巨大的痛苦背后一定隐藏着巨大的礼。"\n8. "上天就是这么公平，古语说的好，天将降大任于斯人也，必先苦其心志，劳其筋骨，饿其体肤，空乏其身。"\n9. "如果你真的这么想，那恐怕连中学都不用读，实在是浪费时间。"\n10. "如果你真的这么想，那就一定要明白英语很重要。"\n\n反共识观点：\n1. "想进大学教书当老师没个博士肯定没戏，上户口打分博士学士也完全不一样，简直有点喂学历论了。"\n2. "马斯克觉得学历并不能代表什么。"\n3. "NBA不用去赌，那里教的都是中看不中用的本事。"\n4. "那个男人真的不善良，对自己的伴侣真狠。"\n5. "弱化英语教学甚至取消英语教学最大的受害者应该就是平民的子弟。"\n6. "巴萨放弃梅西的理由就是巴萨主席拉波尔塔和另外一位队长皮克达成了一致的看法：梅西是个体系球员，阻碍了巴萨的进步。"\n7. "英语本质上已经不是简单的一种语言，它是现代科技和文明的一个载体。"\n8. "如果你真的这么想，那恐怕连中学都不用读，实在是浪费时间。"\n9. "如果你真的这么想，那就一定要明白英语很重要。"\n10. "巴萨放弃梅西后在大巴里不仅串联起冲场，而且频频进球，另一条线率领阿根廷国家队拿下了美洲杯，现在又拿下了世界杯。"\n\n钩子语句：\n1. "来看看马斯克怎么看学历，颠覆你的认知！"\n2. "那个男人真的不善良，来看看他的行为，你会怎么做？"\n3. "格局大了，再大的事也是小事，你的格局有多大？"\n4. "巴萨为什么要放走梅西？如今后悔吗？揭秘背后的真相！"\n5. "弱化英语教学甚至取消英语教学，你同意吗？来看看这个观点，可能颠覆你的想法！"\n6. "英语真的不用学吗？看看这些数据，你可能会有新的认识！"\n7. "萧大业带你分析梅西离开巴萨后的影响，你是否也觉得巴萨后悔了？"\n8. "为什么说那个男人是个渣男？来看看他的行为，你会怎么评价？"\n9. "格局小的人喜欢诋毁和嫉妒，而格局大的人都懂得一个道理：人帮人，人人受益。"\n10. "关注我，爱大叔不如爱大爷，一起探讨人生哲理和热点话题！"</w:t>
      </w:r>
    </w:p>
    <w:p>
      <w:r>
        <w:t>金句：\n1. “人首先应该遵守规则、制度，再来谈其他，再来谈道德。”\n2. “教养就是养成遵守规定的习惯。”\n3. “一个肮脏的社会如果人人讲规则而不是谈道德，最终会变成一个有人为的正常社会，道德也会自然回归。”\n4. “犹豫给还是不给的时候要给，常言说得好，有付出必有回报。”\n5. “他的故事匪夷所思，但的确精彩绝伦。我觉得他的诞生就是来改变世界的。”\n6. “科学技术的发展从某方面看就是人的器官功能的延伸。”\n7. “马斯克实在是太生猛了。”\n8. “他视金钱如粪土，世界首富无车无房，更不会像我们这些大佬各个豪宅各个豪华游艇，他经常住在朋友家，住在自己的工厂里。”\n9. “人家马斯克永远是星辰大海，人类和未来这种境界，还有什么可说的好了。”\n10. “谷歌如果两年内不能做出回应，那可能就彻底被灭掉了，领盒饭去了。”\n\n反共识观点：\n1. “违背了规则制度的道德没有任何意义，只谈道德不讲规则，这样不觉得虚伪吗？”\n2. “马斯克放弃了人工智能是因为他始终觉得人工智能如果管理不好会威胁到人类。”\n3. “基因编码重排可以让人长生不老，但他认为人长生不老实际上并不利于人类。”\n4. “搞钱只是他实现梦想的工具而已。”\n5. “马斯克绝无可能来发明个什么公摊面积来搞个什么社区买菜，来逼着餐饮商家交平台费，甚至不给外卖小哥上保险，把年轻人搞成九九六，还说是福报。”\n6. “谷歌如果两年内不能做出回应，那可能就彻底被灭掉了，领盒饭去了。”\n7. “马斯克视金钱如粪土，世界首富无车无房，更不会像我们这些大佬各个豪宅各个豪华游艇。”\n8. “人家马斯克永远是星辰大海，人类和未来这种境界，还有什么可说的好了。”\n9. “我们的脑子会的他都会，我们脑子不会的他也会，那我们在人工智能面前凭什么安身立命？”\n10. “马斯克的故事颠覆了人们的固有观念。”\n\n钩子语句：\n1. “关注我爱大叔不如爱大爷，想了解我可以去主页加微。”\n2. “想了解我可以去主页加微。”\n3. “关注我爱大叔不如爱大爷。”\n4. “想了解我可以去主页加微。”\n5. “关注我爱大叔不如爱大爷。”\n6. “想了解我可以去主页加微。”\n7. “关注我爱大叔不如爱大爷。”\n8. “想了解我可以去主页加微。”\n9. “关注我爱大叔不如爱大爷。”\n10. “想了解我可以去主页加微。”</w:t>
      </w:r>
    </w:p>
    <w:p>
      <w:r>
        <w:t>金句：\n1. "在阿根廷人梅西成长的路上，有一个人不该被忘记，那就是小罗，一个曾经大红大紫的巴西球星。"\n2. "小罗对梅西说：‘你，是唯一一个可以坐上这个桌子的巴西人。’"\n3. "兄弟的情谊在于哥们有难的时候，全力的帮衬与援手。"\n4. "又过了几年，梅西见到了一位和当年小罗一样灵动的巴西少年，梅西像当年小罗保护自己一样保护着这位少年。"\n5. "相比于其他球星，我们为什么更喜欢更欣赏梅西，因为在他的身上，看到了男人更纯粹的友谊和传承。"\n6. "心中无敌，无敌于天下。"\n7. "真实的商业，你要赢的不是对手，而是你的用户和客户的信任。"\n8. "傲慢成了今年评价马斯克以及特斯拉最多的一个词，但在中国众多的造车新势力当中，雷军是唯一一个对马斯克毕恭毕敬的人。"\n9. "AI is far more dangerous than nukes."\n10. "我如果努力去做可以做到让人长生不老甚至不死，但我的确不清楚人不死究竟是祸还是福。"\n\n反共识观点：\n1. "小罗在对待梅西这个阿根廷人上，巴西人小罗从来都没有把利纠葛国家恩怨放在心上。"\n2. "马斯克可以，雷军为代表的我们企业家有何不同呢？讲几件事就清楚了。"\n3. "事实上，雷军在很多场合都说过马斯克是他自己的偶像。"\n4. "傲慢成了今年评价马斯克以及特斯拉最多的一个词，但在中国众多的造车新势力当中，雷军是唯一一个对马斯克毕恭毕敬的人。"\n5. "AI is far more dangerous than nukes."\n6. "马斯克曾发文称：‘特斯拉不会招一名公关人员，只会聚焦研发产品本身。’"\n7. "也许谦虚的雷军说不定是中国电动车的未来希望，而那些没有核心技术还目空一切到处吹牛逼的可能真的应该反省了。"\n8. "很多人会觉得这是杞人忧天，感觉好像人工智能是人类做出来的，似乎肯定会受到人类的控制。"\n9. "这个典型的代表就是马云马爸爸。你来看看马云和马斯克他们俩在世界人工智能大会上的对话吧。马爸爸特别自信地说，他从来不考虑这件事，因为他觉得根本就没可能。"\n10. "但马斯克丝毫也没有给他面子，措辞激烈地强烈反对：‘Last two years, where people talk about AI, say human being will be controlled by mushrooms. I never think about it. I think it\'s impossible. I very much disagree with that。’"\n\n钩子语句：\n1. "过年了，有没有想起你的兄弟呢？问候一下吧！"\n2. "关注我，爱大叔不如爱大爷。"\n3. "其实，无论是朋友、合作伙伴还是手下，本质上都是合作关系。他心里没有敌人，心里都是达成他目的的合作伙伴。"\n4. "其实很多时候这种执念反而害了团队，害了项目。真实的商业，你要赢的不是对手，而是你的用户和客户的信任。"\n5. "也许谦虚的雷军说不定是中国电动车的未来希望，而那些没有核心技术还目空一切到处吹牛逼的可能真的应该反省了。"\n6. "这个电影翻出来看看，也许你也会担心。"\n7. "两位老马，你认同谁？"\n8. "好了，我是肖大爷，一位连续创业成功的创业者，一位半辈子都在研究和实践管理和经营的人。"\n9. "好了，我是肖大爷，关注我爱大叔，不如爱大爷。"\n10. "好了，我是肖大爷，关注我爱大叔，不如爱大爷。"</w:t>
      </w:r>
    </w:p>
    <w:p>
      <w:r>
        <w:t>金句：\n1. "犹豫不决，无论你其他方面能力如何强大，一旦你做事犹豫不决，摇摆不定，在关键的竞争中就一定会被那些坚定的人打败。"\n2. "这个世界百分之八十的失败都源于半途而废，因为坚持的过程总是枯燥又充满挫折，的人的天性就是好逸不劳。"\n3. "所有的平庸和低成就都是自我设想的结果。"\n4. "总喜欢做不劳而获的白日梦，激动的时候是骄傲的巨人，幻想着自己纵横天下，日常生活中，就算受到了欺凌也没有办法鼓起勇气去好好谈一谈。"\n5. "学习需要费脑子，自我成长需要不断和自己说，冻成太痛苦了，还不如舒舒服服的躺在家里玩手机看电影。"\n\n反共识观点：\n1. "拖延就是逃避问题和懒惰，懒惰是个很奇怪的东西，他让你以为那是安逸，是休闲，是福气，但实际上他所给你的是无聊，是倦怠，是消沉。"\n2. "一个人能放下自尊去做事情肯定是专注目标，成果导向的人，而把自尊心放在第一位的人在人际交往做事情的时候总会关注他人对自己的态度。"\n3. "很多网友质疑应用场景，那只是贫穷限制了你们的想象，他们说了，我们明明应用技术已经走到世界的前列了，你们还在质疑，完全是崇洋媚外在做怪。"\n4. "年轻人都不结婚，孩子就越来越少。最新的人口报告显示，九零后、八零后少了一千一百七十三万，零零后比九零后又少了四千七百万，人口急剧萎缩，老人越来越多，年轻人越来越少，将来的养老都会成为极大的问题。"\n5. "专家提出尽快放开三胎生育的提案，呵呵，这真是个专家。供左右而言他，二胎放开那么多都不生，他还提出放开三胎，难道他不知道高起的房价、不断攀升的教育经费才是年轻人不敢结婚、不敢生育的真凶吗？"\n\n钩子语句：\n1. "你一定要好好听完，哈佛大学的研究结论，非常有道理，值得好好收藏，可以反复提醒自己。"\n2. "看完你就明白了，马斯克造车理念和我们的车企完全不同，这里有你意想不到的真相。"\n3. "每个孩子都需要激励，这实在是做的太棒了，来看看陶行知是如何用四块糖改变一个孩子的。"\n4. "这个还真不好讲，孟雨桐和董明珠的故事，告诉你靠别人永远不如靠自己。"\n5. "中国人口61年来，首次出现负增长，人口下降85万，人口出生率断崖式下跌，你准备好了吗？"</w:t>
      </w:r>
    </w:p>
    <w:p>
      <w:r>
        <w:t>金句：\n1. “一个人自我觉察整合自己的过程就是改变命运的过程。”\n2. “一个真正的成功者在坚持梦想的同时，都经历过蜕变。”\n3. “梅西就是梅西啊，在全世界的赞誉声中开始革自己的命。”\n4. “一个人整合自身认知的过程，其实就是完善自己的个性，获得完整人格的过程。”\n5. “落后的员工将成为伟大事业的拖累，必须除之后快，否则会浪费大家的时间和精力。”\n6. “有的人心里装着宇宙，有的人心里却只装了金钱。”\n7. “古人说过，傲慢是一切悲剧的开始。”\n8. “马斯克说：‘落后的员工将成为伟大事业的拖累，必须除之而后快，否则会浪费大家的时间和精力。’”\n9. “有的人心里装着宇宙，有的人心里却只装着金钱。”\n10. “其实这样的结局并不出意外，因为有的人心里装着宇宙，有的人心里却只装着金钱。”\n\n反共识观点：\n1. “瓜迪奥拉始终找不到第二个梅西，缺乏变的内向，梅西身上的那种灵动。”\n2. “梅西离开了拉玛西亚，一起长大的队友和教练后，这十年也只拿下了一座欧冠，而代表阿根廷根本就拿不下一座奖杯。”\n3. “其实我不太喜欢营销这个概念，我觉得营销是很奇怪的概念。”\n4. “我们的销量少不是没人买，而是供不应求啊，所以现在才这么少人拥有了我们的车。”\n5. “马斯克说：‘落后的员工将成为伟大事业的拖累，必须除之而后快，否则会浪费大家的时间和精力。’”\n6. “我们的销量少不是没人买，而是供不应求啊，所以现在才这么少人拥有了我们的车。”\n7. “其实这样的结局并不出意外，因为有的人心里装着宇宙，有的人心里却只装着金钱。”\n8. “马斯克说：‘落后的员工将成为伟大事业的拖累，必须除之而后快，否则会浪费大家的时间和精力。’”\n9. “其实这样的结局并不出意外，因为有的人心里装着宇宙，有的人心里却只装着金钱。”\n10. “马斯克说：‘落后的员工将成为伟大事业的拖累，必须除之而后快，否则会浪费大家的时间和精力。’”\n\n钩子语句：\n1. “关注我，爱大叔不如爱大爷。”\n2. “好了，我是肖大爷，一位意志研究和实践管理的自媒体博主。”\n3. “关注我爱大叔，不如爱大爷。”\n4. “好了，我是肖大爷，一位意志研究和实践管理的自媒体博主。”\n5. “关注我爱大叔，不如爱大爷。”\n6. “好了，我是肖大爷，一位意志研究和实践管理的自媒体博主。”\n7. “关注我爱大叔，不如爱大爷。”\n8. “好了，我是肖大爷，一位意志研究和实践管理的自媒体博主。”\n9. “关注我爱大叔，不如爱大爷。”\n10. “好了，我是肖大爷，一位意志研究和实践管理的自媒体博主。”</w:t>
      </w:r>
    </w:p>
    <w:p>
      <w:r>
        <w:t>金句：\n1. “认知才是拉开人和人之间距离的关键。”\n2. “所谓安全感只能自己给自。”\n3. “本性善良的人都晚熟，并且他们是被猎人所催熟的。”\n4. “极致利他，身边的一切资源都将会源源不断的向他靠拢。”\n5. “到了这个阶段的人已经找到了他自己人生的使命和目标，然后专注很久为此奋斗一生。”\n6. “不管未来怎样，某多多出海都算挺成功的，已经对跨境电商行业带来了一场地震。”\n7. “享受这样的孤独带来的随心所欲，我并不觉得孤独比虚伪的相处更动人。”\n\n反共识观点：\n1. “存钱再多，如果后两点做不到，你依然不会有安全感。”\n2. “其实《早安，轮回》也没有什么方向不正确的问题，至于他是不是抄袭，那是另一个问题，我也没有时间考证。”\n3. “其实《赵丽轮回》也是中国的《早安，轮回》和《早安中国》在我这个小老百姓的眼里完全是一样的，我们的大中国好大的一个家啊！”\n4. “有人说老美不爱占便宜，但遇到这种合理合法的便宜，他们同样不能自拔。”\n5. “本性善良的人都晚熟，并且他们是被猎人所催熟的。”\n\n钩子语句：\n1. “你现在的认知水平，决定了你未来的竞争力。”\n2. “你觉得自己有安全感吗？来看看你是处于哪个阶段。”\n3. “你是否也曾被平均了？来看看你距离真正的安全感还有多远。”\n4. “春晚节目组这样做太不厚道了。这件事你怎么看呢？”\n5. “某多多出海都算挺成功的，你有什么看法？”\n6. “本性善良的人都晚熟，你呢？”\n7. “享受孤独带来的随心所欲，你愿意吗？”\n8. “你现在的认知水平，决定了你未来的竞争力。”\n9. “你觉得自己有安全感吗？来看看你处于哪个阶段。”\n10. “你是否也曾被平均了？来看看你距离真正的安全感还有多远。”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