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D152F" w:rsidRDefault="00000000">
      <w:r>
        <w:rPr>
          <w:lang w:eastAsia="zh-CN"/>
        </w:rPr>
        <w:t>金句：</w:t>
      </w:r>
      <w:r w:rsidR="00DE6C25">
        <w:rPr>
          <w:lang w:eastAsia="zh-CN"/>
        </w:rPr>
        <w:br/>
      </w:r>
      <w:r>
        <w:rPr>
          <w:lang w:eastAsia="zh-CN"/>
        </w:rPr>
        <w:t>1. "</w:t>
      </w:r>
      <w:r>
        <w:rPr>
          <w:lang w:eastAsia="zh-CN"/>
        </w:rPr>
        <w:t>世界的本质是概率，微观世界并没有命中注定。</w:t>
      </w:r>
      <w:r>
        <w:rPr>
          <w:lang w:eastAsia="zh-CN"/>
        </w:rPr>
        <w:t>"</w:t>
      </w:r>
      <w:r w:rsidR="00DE6C25">
        <w:rPr>
          <w:lang w:eastAsia="zh-CN"/>
        </w:rPr>
        <w:br/>
      </w:r>
      <w:r>
        <w:rPr>
          <w:lang w:eastAsia="zh-CN"/>
        </w:rPr>
        <w:t>2. "</w:t>
      </w:r>
      <w:r>
        <w:rPr>
          <w:lang w:eastAsia="zh-CN"/>
        </w:rPr>
        <w:t>电子的运动完全是随机的。</w:t>
      </w:r>
      <w:r>
        <w:t>"</w:t>
      </w:r>
      <w:r w:rsidR="00DE6C25">
        <w:br/>
      </w:r>
      <w:r>
        <w:t>3. "</w:t>
      </w:r>
      <w:r>
        <w:t>波函数随时间的变化率正比于它的能量。</w:t>
      </w:r>
      <w:r>
        <w:t>"</w:t>
      </w:r>
      <w:r w:rsidR="00DE6C25">
        <w:br/>
      </w:r>
      <w:r>
        <w:t>4. "</w:t>
      </w:r>
      <w:r>
        <w:t>薛定谔方程虽然好用，他还是没有回答为什么我们无法预测电子的轨迹。</w:t>
      </w:r>
      <w:r>
        <w:t>"</w:t>
      </w:r>
      <w:r w:rsidR="00DE6C25">
        <w:br/>
      </w:r>
      <w:r>
        <w:t>5. "</w:t>
      </w:r>
      <w:r>
        <w:t>不是我们的解决方案有问题，而是问题压根就问错了。</w:t>
      </w:r>
      <w:r>
        <w:t>"</w:t>
      </w:r>
      <w:r w:rsidR="00DE6C25">
        <w:br/>
      </w:r>
      <w:r w:rsidR="00DE6C25">
        <w:br/>
      </w:r>
      <w:r>
        <w:t>反共识观点：</w:t>
      </w:r>
      <w:r w:rsidR="00DE6C25">
        <w:br/>
      </w:r>
      <w:r>
        <w:t>1. "</w:t>
      </w:r>
      <w:r>
        <w:t>如果</w:t>
      </w:r>
      <w:r>
        <w:t>AI</w:t>
      </w:r>
      <w:r>
        <w:t>真的来干算命这个事，那就不是开心一下那么简单了。</w:t>
      </w:r>
      <w:r>
        <w:t>"</w:t>
      </w:r>
      <w:r w:rsidR="00DE6C25">
        <w:br/>
      </w:r>
      <w:r>
        <w:t>2. "</w:t>
      </w:r>
      <w:r>
        <w:t>以前的波尔模型遇到的尴尬问题，在薛定谔方程面前完全不存在。</w:t>
      </w:r>
      <w:r>
        <w:t>"</w:t>
      </w:r>
      <w:r w:rsidR="00DE6C25">
        <w:br/>
      </w:r>
      <w:r>
        <w:t>3. "</w:t>
      </w:r>
      <w:r>
        <w:t>电子他不就是个小球，一个小时候我们还预测不了吗？</w:t>
      </w:r>
      <w:r>
        <w:t>"</w:t>
      </w:r>
      <w:r w:rsidR="00DE6C25">
        <w:br/>
      </w:r>
      <w:r>
        <w:t>4. "</w:t>
      </w:r>
      <w:r>
        <w:t>不是预测不了，而是从原理上这个东西就不是一个可以被预测的量。</w:t>
      </w:r>
      <w:r>
        <w:t>"</w:t>
      </w:r>
      <w:r w:rsidR="00DE6C25">
        <w:br/>
      </w:r>
      <w:r>
        <w:t>5. "</w:t>
      </w:r>
      <w:r>
        <w:t>有了薛定谔方程的概率波描述，电子不辐射电磁波的问题压根不存在。</w:t>
      </w:r>
      <w:r>
        <w:t>"</w:t>
      </w:r>
      <w:r w:rsidR="00DE6C25">
        <w:br/>
      </w:r>
      <w:r w:rsidR="00DE6C25">
        <w:br/>
      </w:r>
      <w:r>
        <w:t>钩子语句：</w:t>
      </w:r>
      <w:r w:rsidR="00DE6C25">
        <w:br/>
      </w:r>
      <w:r>
        <w:t>1. "</w:t>
      </w:r>
      <w:r>
        <w:t>想知道如何用</w:t>
      </w:r>
      <w:r>
        <w:t>AI</w:t>
      </w:r>
      <w:r>
        <w:t>快速搞懂一个你之前完全不懂的领域吗？</w:t>
      </w:r>
      <w:r>
        <w:t>"</w:t>
      </w:r>
      <w:r w:rsidR="00DE6C25">
        <w:br/>
      </w:r>
      <w:r>
        <w:t>2. "</w:t>
      </w:r>
      <w:r>
        <w:t>错过了这个，你可能就错过了全屋智能解决方案</w:t>
      </w:r>
      <w:r>
        <w:t>2.0</w:t>
      </w:r>
      <w:r>
        <w:t>的真正魅力。</w:t>
      </w:r>
      <w:r>
        <w:t>"</w:t>
      </w:r>
      <w:r w:rsidR="00DE6C25">
        <w:br/>
      </w:r>
      <w:r>
        <w:t>3. "</w:t>
      </w:r>
      <w:r>
        <w:t>想深入了解百度</w:t>
      </w:r>
      <w:r>
        <w:t>Apollo</w:t>
      </w:r>
      <w:r>
        <w:t>自动驾驶出租车的背后技术吗？</w:t>
      </w:r>
      <w:r>
        <w:t>"</w:t>
      </w:r>
      <w:r w:rsidR="00DE6C25">
        <w:br/>
      </w:r>
      <w:r>
        <w:t>4. "</w:t>
      </w:r>
      <w:r>
        <w:t>如果</w:t>
      </w:r>
      <w:r>
        <w:t>AI</w:t>
      </w:r>
      <w:r>
        <w:t>开始给人算命了，你不想知道这意味着什么吗？</w:t>
      </w:r>
      <w:r>
        <w:t>"</w:t>
      </w:r>
      <w:r w:rsidR="00DE6C25">
        <w:br/>
      </w:r>
      <w:r>
        <w:t>5. "</w:t>
      </w:r>
      <w:r>
        <w:t>下集将解开海森堡的秘密，错过你一定会后悔！</w:t>
      </w:r>
      <w:r>
        <w:t>"</w:t>
      </w:r>
    </w:p>
    <w:p w:rsidR="00ED152F" w:rsidRDefault="00000000">
      <w:r>
        <w:t>金句：</w:t>
      </w:r>
      <w:r w:rsidR="00DE6C25">
        <w:br/>
      </w:r>
      <w:r>
        <w:t>1. “</w:t>
      </w:r>
      <w:r>
        <w:t>未找到标题</w:t>
      </w:r>
      <w:r>
        <w:t>”</w:t>
      </w:r>
      <w:r>
        <w:t>中提到：</w:t>
      </w:r>
      <w:r>
        <w:t>“</w:t>
      </w:r>
      <w:r>
        <w:t>这就是一个量子纠缠。</w:t>
      </w:r>
      <w:r>
        <w:t>A</w:t>
      </w:r>
      <w:r>
        <w:t>和</w:t>
      </w:r>
      <w:r>
        <w:t>B</w:t>
      </w:r>
      <w:r>
        <w:t>纠缠住了。</w:t>
      </w:r>
      <w:r>
        <w:t>”</w:t>
      </w:r>
      <w:r w:rsidR="00DE6C25">
        <w:br/>
      </w:r>
      <w:r>
        <w:t>2. “</w:t>
      </w:r>
      <w:r>
        <w:t>未找到标题</w:t>
      </w:r>
      <w:r>
        <w:t>”</w:t>
      </w:r>
      <w:r>
        <w:t>中提到：</w:t>
      </w:r>
      <w:r>
        <w:t>“</w:t>
      </w:r>
      <w:r>
        <w:t>量子纠缠确实是有超距作用，但是并不传递信息。</w:t>
      </w:r>
      <w:r>
        <w:t>”</w:t>
      </w:r>
      <w:r w:rsidR="00DE6C25">
        <w:br/>
      </w:r>
      <w:r>
        <w:t>3. “</w:t>
      </w:r>
      <w:r>
        <w:t>未找到标题</w:t>
      </w:r>
      <w:r>
        <w:t>”</w:t>
      </w:r>
      <w:r>
        <w:t>中提到：</w:t>
      </w:r>
      <w:r>
        <w:t>“</w:t>
      </w:r>
      <w:r>
        <w:t>听没听懂都点个赞呗！</w:t>
      </w:r>
      <w:r>
        <w:t>”</w:t>
      </w:r>
      <w:r w:rsidR="00DE6C25">
        <w:br/>
      </w:r>
      <w:r>
        <w:t>4. “</w:t>
      </w:r>
      <w:r>
        <w:t>未找到标题</w:t>
      </w:r>
      <w:r>
        <w:t>”</w:t>
      </w:r>
      <w:r>
        <w:t>中提到：</w:t>
      </w:r>
      <w:r>
        <w:t>“</w:t>
      </w:r>
      <w:r>
        <w:t>中子不带电，所以可以轻易地穿过原子外层的电子屏障。</w:t>
      </w:r>
      <w:r>
        <w:t>”</w:t>
      </w:r>
      <w:r w:rsidR="00DE6C25">
        <w:br/>
      </w:r>
      <w:r>
        <w:t>5. “</w:t>
      </w:r>
      <w:r>
        <w:t>未找到标题</w:t>
      </w:r>
      <w:r>
        <w:t>”</w:t>
      </w:r>
      <w:r>
        <w:t>中提到：</w:t>
      </w:r>
      <w:r>
        <w:t>“</w:t>
      </w:r>
      <w:r>
        <w:t>中子弹之所以会被称为</w:t>
      </w:r>
      <w:r>
        <w:t>‘</w:t>
      </w:r>
      <w:r>
        <w:t>战争之神</w:t>
      </w:r>
      <w:r>
        <w:t>’</w:t>
      </w:r>
      <w:r>
        <w:t>，不是因为它的威力大，恰恰是因为中子弹可以制止杀伤生命体。</w:t>
      </w:r>
      <w:r>
        <w:t>”</w:t>
      </w:r>
      <w:r w:rsidR="00DE6C25">
        <w:br/>
      </w:r>
      <w:r w:rsidR="00DE6C25">
        <w:lastRenderedPageBreak/>
        <w:br/>
      </w:r>
      <w:r>
        <w:t>反共识观点：</w:t>
      </w:r>
      <w:r w:rsidR="00DE6C25">
        <w:br/>
      </w:r>
      <w:r>
        <w:t>1. “</w:t>
      </w:r>
      <w:r>
        <w:t>未找到标题</w:t>
      </w:r>
      <w:r>
        <w:t>”</w:t>
      </w:r>
      <w:r>
        <w:t>中提到：</w:t>
      </w:r>
      <w:r>
        <w:t>“</w:t>
      </w:r>
      <w:r>
        <w:t>就算不用这个</w:t>
      </w:r>
      <w:r>
        <w:t>AI</w:t>
      </w:r>
      <w:r>
        <w:t>插件，我自己真把这篇论文从头读到尾读一遍，估计讲解的内容跟看完</w:t>
      </w:r>
      <w:r>
        <w:t>AI</w:t>
      </w:r>
      <w:r>
        <w:t>读的再去讲也没有什么大的区别。</w:t>
      </w:r>
      <w:r>
        <w:t>”</w:t>
      </w:r>
      <w:r w:rsidR="00DE6C25">
        <w:br/>
      </w:r>
      <w:r>
        <w:t>2. “</w:t>
      </w:r>
      <w:r>
        <w:t>未找到标题</w:t>
      </w:r>
      <w:r>
        <w:t>”</w:t>
      </w:r>
      <w:r>
        <w:t>中提到：</w:t>
      </w:r>
      <w:r>
        <w:t>“</w:t>
      </w:r>
      <w:r>
        <w:t>有很多这个古人人均都会的技能，放到今天呢，都是大神。</w:t>
      </w:r>
      <w:r>
        <w:t>”</w:t>
      </w:r>
      <w:r w:rsidR="00DE6C25">
        <w:br/>
      </w:r>
      <w:r>
        <w:t>3. “</w:t>
      </w:r>
      <w:r>
        <w:t>未找到标题</w:t>
      </w:r>
      <w:r>
        <w:t>”</w:t>
      </w:r>
      <w:r>
        <w:t>中提到：</w:t>
      </w:r>
      <w:r>
        <w:t>“</w:t>
      </w:r>
      <w:r>
        <w:t>量子纠缠不传递信息，什么超距顺势通信都是不可能的。</w:t>
      </w:r>
      <w:r>
        <w:t>”</w:t>
      </w:r>
      <w:r w:rsidR="00DE6C25">
        <w:br/>
      </w:r>
      <w:r>
        <w:t>4. “</w:t>
      </w:r>
      <w:r>
        <w:t>未找到标题</w:t>
      </w:r>
      <w:r>
        <w:t>”</w:t>
      </w:r>
      <w:r>
        <w:t>中提到：</w:t>
      </w:r>
      <w:r>
        <w:t>“</w:t>
      </w:r>
      <w:r>
        <w:t>中子弹的爆炸范围不大，杀伤主要靠中子辐射对敌方有生力量进行打击。</w:t>
      </w:r>
      <w:r>
        <w:t>”</w:t>
      </w:r>
      <w:r w:rsidR="00DE6C25">
        <w:br/>
      </w:r>
      <w:r>
        <w:t>5. “</w:t>
      </w:r>
      <w:r>
        <w:t>未找到标题</w:t>
      </w:r>
      <w:r>
        <w:t>”</w:t>
      </w:r>
      <w:r>
        <w:t>中提到：</w:t>
      </w:r>
      <w:r>
        <w:t>“</w:t>
      </w:r>
      <w:r>
        <w:t>核弹小型化是目前世界主流的发展方向。</w:t>
      </w:r>
      <w:r>
        <w:t>”</w:t>
      </w:r>
      <w:r w:rsidR="00DE6C25">
        <w:br/>
      </w:r>
      <w:r w:rsidR="00DE6C25">
        <w:br/>
      </w:r>
      <w:r>
        <w:t>钩子语句：</w:t>
      </w:r>
      <w:r w:rsidR="00DE6C25">
        <w:br/>
      </w:r>
      <w:r>
        <w:t>1. “</w:t>
      </w:r>
      <w:r>
        <w:t>未找到标题</w:t>
      </w:r>
      <w:r>
        <w:t>”</w:t>
      </w:r>
      <w:r>
        <w:t>中提到：</w:t>
      </w:r>
      <w:r>
        <w:t>“</w:t>
      </w:r>
      <w:r>
        <w:t>如果</w:t>
      </w:r>
      <w:r>
        <w:t>AI</w:t>
      </w:r>
      <w:r>
        <w:t>真的普及了，在未来，这种阅读能力真的那么重要吗？</w:t>
      </w:r>
      <w:r>
        <w:t>”</w:t>
      </w:r>
      <w:r w:rsidR="00DE6C25">
        <w:br/>
      </w:r>
      <w:r>
        <w:t>2. “</w:t>
      </w:r>
      <w:r>
        <w:t>未找到标题</w:t>
      </w:r>
      <w:r>
        <w:t>”</w:t>
      </w:r>
      <w:r>
        <w:t>中提到：</w:t>
      </w:r>
      <w:r>
        <w:t>“</w:t>
      </w:r>
      <w:r>
        <w:t>你还想知道哪些关于量子纠缠的真相吗？</w:t>
      </w:r>
      <w:r>
        <w:t>”</w:t>
      </w:r>
      <w:r w:rsidR="00DE6C25">
        <w:br/>
      </w:r>
      <w:r>
        <w:t>3. “</w:t>
      </w:r>
      <w:r>
        <w:t>未找到标题</w:t>
      </w:r>
      <w:r>
        <w:t>”</w:t>
      </w:r>
      <w:r>
        <w:t>中提到：</w:t>
      </w:r>
      <w:r>
        <w:t>“</w:t>
      </w:r>
      <w:r>
        <w:t>你想了解中子弹背后的科学原理吗？</w:t>
      </w:r>
      <w:r>
        <w:t>”</w:t>
      </w:r>
      <w:r w:rsidR="00DE6C25">
        <w:br/>
      </w:r>
      <w:r>
        <w:t>4. “</w:t>
      </w:r>
      <w:r>
        <w:t>未找到标题</w:t>
      </w:r>
      <w:r>
        <w:t>”</w:t>
      </w:r>
      <w:r>
        <w:t>中提到：</w:t>
      </w:r>
      <w:r>
        <w:t>“</w:t>
      </w:r>
      <w:r>
        <w:t>你对未来战争中可能使用的战术核武器感兴趣吗？</w:t>
      </w:r>
      <w:r>
        <w:t>”</w:t>
      </w:r>
      <w:r w:rsidR="00DE6C25">
        <w:br/>
      </w:r>
      <w:r>
        <w:t>5. “</w:t>
      </w:r>
      <w:r>
        <w:t>未找到标题</w:t>
      </w:r>
      <w:r>
        <w:t>”</w:t>
      </w:r>
      <w:r>
        <w:t>中提到：</w:t>
      </w:r>
      <w:r>
        <w:t>“</w:t>
      </w:r>
      <w:r>
        <w:t>你对于</w:t>
      </w:r>
      <w:r>
        <w:t>AI</w:t>
      </w:r>
      <w:r>
        <w:t>是否会取代人类的某些能力有何看法？</w:t>
      </w:r>
      <w:r>
        <w:t>”</w:t>
      </w:r>
    </w:p>
    <w:p w:rsidR="00ED152F" w:rsidRDefault="00000000">
      <w:r>
        <w:t>金句：</w:t>
      </w:r>
      <w:r w:rsidR="00DE6C25">
        <w:br/>
      </w:r>
      <w:r>
        <w:t>1. "</w:t>
      </w:r>
      <w:r>
        <w:t>人脑是怎么运作的？人的神经系统是怎么运作的？</w:t>
      </w:r>
      <w:r>
        <w:t>"</w:t>
      </w:r>
      <w:r w:rsidR="00DE6C25">
        <w:br/>
      </w:r>
      <w:r>
        <w:t>2. "</w:t>
      </w:r>
      <w:r>
        <w:t>变化的磁场会产生涡旋电场，带电粒子会在电场的作用下受力，改变运动轨迹。</w:t>
      </w:r>
      <w:r>
        <w:t>"</w:t>
      </w:r>
      <w:r w:rsidR="00DE6C25">
        <w:br/>
      </w:r>
      <w:r>
        <w:t>3. "</w:t>
      </w:r>
      <w:r>
        <w:t>这个地磁场的变化，真的从理论上会影响人脑和神经系统中的这个信号传递。</w:t>
      </w:r>
      <w:r>
        <w:t>"</w:t>
      </w:r>
      <w:r w:rsidR="00DE6C25">
        <w:br/>
      </w:r>
      <w:r>
        <w:t>4. "</w:t>
      </w:r>
      <w:r>
        <w:t>这个地磁场增强，感知到他者存在的体验就会增加。</w:t>
      </w:r>
      <w:r>
        <w:t>"</w:t>
      </w:r>
      <w:r w:rsidR="00DE6C25">
        <w:br/>
      </w:r>
      <w:r>
        <w:t>5. "</w:t>
      </w:r>
      <w:r>
        <w:t>地磁场的变化可能会引起情绪波动，错误的精力重建，社交对抗和异常感知等行为表现，影响人的决策。</w:t>
      </w:r>
      <w:r>
        <w:t>"</w:t>
      </w:r>
      <w:r w:rsidR="00DE6C25">
        <w:br/>
      </w:r>
      <w:r w:rsidR="00DE6C25">
        <w:br/>
      </w:r>
      <w:r>
        <w:t>反共识观点：</w:t>
      </w:r>
      <w:r w:rsidR="00DE6C25">
        <w:br/>
      </w:r>
      <w:r>
        <w:t>1. "</w:t>
      </w:r>
      <w:r>
        <w:t>地磁活动会影响右侧颞叶。</w:t>
      </w:r>
      <w:r>
        <w:t>"</w:t>
      </w:r>
      <w:r w:rsidR="00DE6C25">
        <w:br/>
      </w:r>
      <w:r>
        <w:t>2. "</w:t>
      </w:r>
      <w:r>
        <w:t>地磁场增强，心跳可能就会变慢。</w:t>
      </w:r>
      <w:r>
        <w:t>"</w:t>
      </w:r>
      <w:r w:rsidR="00DE6C25">
        <w:br/>
      </w:r>
      <w:r>
        <w:t>3. "</w:t>
      </w:r>
      <w:r>
        <w:t>地磁场的变化，真的从理论上会影响人脑和神经系统中的这个信号传递。</w:t>
      </w:r>
      <w:r>
        <w:t>"</w:t>
      </w:r>
      <w:r w:rsidR="00DE6C25">
        <w:br/>
      </w:r>
      <w:r>
        <w:t>4. "</w:t>
      </w:r>
      <w:r>
        <w:t>地磁场增强，感知到他者存在的体验就会增加。</w:t>
      </w:r>
      <w:r>
        <w:t>"</w:t>
      </w:r>
      <w:r w:rsidR="00DE6C25">
        <w:br/>
      </w:r>
      <w:r>
        <w:t>5. "</w:t>
      </w:r>
      <w:r>
        <w:t>地磁场的变化可能会引起情绪波动，错误的精力重建，社交对抗和异常感知等行为表现，影响人的决策。</w:t>
      </w:r>
      <w:r>
        <w:t>"</w:t>
      </w:r>
      <w:r w:rsidR="00DE6C25">
        <w:br/>
      </w:r>
      <w:r w:rsidR="00DE6C25">
        <w:br/>
      </w:r>
      <w:r>
        <w:t>钩子语句：</w:t>
      </w:r>
      <w:r w:rsidR="00DE6C25">
        <w:br/>
      </w:r>
      <w:r>
        <w:t>1. "</w:t>
      </w:r>
      <w:r>
        <w:t>有没有什么材料什么论文是研究地磁爆对人体的影响的？</w:t>
      </w:r>
      <w:r>
        <w:t>"</w:t>
      </w:r>
      <w:r w:rsidR="00DE6C25">
        <w:br/>
      </w:r>
      <w:r>
        <w:t>2. "</w:t>
      </w:r>
      <w:r>
        <w:t>那这是不是心理作用啊？别着急，我们先来想想原理。</w:t>
      </w:r>
      <w:r>
        <w:t>"</w:t>
      </w:r>
      <w:r w:rsidR="00DE6C25">
        <w:br/>
      </w:r>
      <w:r>
        <w:t>3. "</w:t>
      </w:r>
      <w:r>
        <w:t>人脑是怎么运作的？人的神经系统是怎么运作的？</w:t>
      </w:r>
      <w:r>
        <w:t>"</w:t>
      </w:r>
      <w:r w:rsidR="00DE6C25">
        <w:br/>
      </w:r>
      <w:r>
        <w:t>4. "</w:t>
      </w:r>
      <w:r>
        <w:t>变化的磁场会产生涡旋电场，带电粒子会在电场的作用下受力，改变运动轨迹。</w:t>
      </w:r>
      <w:r>
        <w:t>"</w:t>
      </w:r>
      <w:r w:rsidR="00DE6C25">
        <w:br/>
      </w:r>
      <w:r>
        <w:t>5. "</w:t>
      </w:r>
      <w:r>
        <w:t>这个地磁场的变化，真的从理论上会影响人脑和神经系统中的这个信号传递。</w:t>
      </w:r>
      <w:r>
        <w:t>"</w:t>
      </w:r>
    </w:p>
    <w:p w:rsidR="00ED152F" w:rsidRDefault="00000000">
      <w:r>
        <w:t>金句：</w:t>
      </w:r>
      <w:r w:rsidR="00DE6C25">
        <w:br/>
      </w:r>
      <w:r>
        <w:t>1. "</w:t>
      </w:r>
      <w:r>
        <w:t>黑洞就是一个引力大到连光都没有办法从上面跑出来的星球。</w:t>
      </w:r>
      <w:r>
        <w:t>"</w:t>
      </w:r>
      <w:r w:rsidR="00DE6C25">
        <w:br/>
      </w:r>
      <w:r>
        <w:t>2. "</w:t>
      </w:r>
      <w:r>
        <w:t>如果我是</w:t>
      </w:r>
      <w:r>
        <w:t>superman</w:t>
      </w:r>
      <w:r>
        <w:t>，我扔石头的力气大到让这个石头可以围绕地球飞一圈，那么这个石头就可以永远不落地，并一直围绕地球公转呢？</w:t>
      </w:r>
      <w:r>
        <w:t>"</w:t>
      </w:r>
      <w:r w:rsidR="00DE6C25">
        <w:br/>
      </w:r>
      <w:r>
        <w:t>3. "</w:t>
      </w:r>
      <w:r>
        <w:t>人造卫星就是这个原理，而围绕地球公转不掉下来的速度也没有多大，七点九公里每秒，也叫第一宇宙速度。</w:t>
      </w:r>
      <w:r>
        <w:t>"</w:t>
      </w:r>
      <w:r w:rsidR="00DE6C25">
        <w:br/>
      </w:r>
      <w:r>
        <w:t>4. "</w:t>
      </w:r>
      <w:r>
        <w:t>如果有这么一个星球，它的质量超级大，导致它的引力也超级大，大到以至于它的第二宇宙速度已经超过了光速，这个星球就成为了一个黑洞。</w:t>
      </w:r>
      <w:r>
        <w:t>"</w:t>
      </w:r>
      <w:r w:rsidR="00DE6C25">
        <w:br/>
      </w:r>
      <w:r>
        <w:t>5. "</w:t>
      </w:r>
      <w:r>
        <w:t>黑洞为啥是黑的呢？因为光都没有办法从里面射出来，你的眼睛看不见。</w:t>
      </w:r>
      <w:r>
        <w:t>"</w:t>
      </w:r>
      <w:r w:rsidR="00DE6C25">
        <w:br/>
      </w:r>
      <w:r w:rsidR="00DE6C25">
        <w:br/>
      </w:r>
      <w:r>
        <w:t>反共识观点：</w:t>
      </w:r>
      <w:r w:rsidR="00DE6C25">
        <w:br/>
      </w:r>
      <w:r>
        <w:t>1. "</w:t>
      </w:r>
      <w:r>
        <w:t>他引力太强啊，任何东西只要进入黑洞就再也出不来，就跟个无底洞一样，所以叫黑洞。</w:t>
      </w:r>
      <w:r>
        <w:t>"</w:t>
      </w:r>
      <w:r w:rsidR="00DE6C25">
        <w:br/>
      </w:r>
      <w:r>
        <w:t>2. "</w:t>
      </w:r>
      <w:r>
        <w:t>没有什么东西的速度是可以超过光速的，所以当光都跑不出去这个星球的时候，这个星球就成为了一个黑洞。</w:t>
      </w:r>
      <w:r>
        <w:t>"</w:t>
      </w:r>
      <w:r w:rsidR="00DE6C25">
        <w:br/>
      </w:r>
      <w:r w:rsidR="00DE6C25">
        <w:br/>
      </w:r>
      <w:r>
        <w:t>钩子语句：</w:t>
      </w:r>
      <w:r w:rsidR="00DE6C25">
        <w:br/>
      </w:r>
      <w:r>
        <w:t>1. "</w:t>
      </w:r>
      <w:r>
        <w:t>想要脱离一个星球的束缚，肯定是星球的引力越大，需要的速度就越大。</w:t>
      </w:r>
      <w:r>
        <w:t>"</w:t>
      </w:r>
      <w:r w:rsidR="00DE6C25">
        <w:br/>
      </w:r>
      <w:r>
        <w:t>2. "</w:t>
      </w:r>
      <w:r>
        <w:t>如果你扔石头的力气再大一点，让石头的速度可以达到第二宇宙速度，十一点二公里每秒，这个石头就可以脱离地球引力，爱飞多远飞多远。</w:t>
      </w:r>
      <w:r>
        <w:t>"</w:t>
      </w:r>
      <w:r w:rsidR="00DE6C25">
        <w:br/>
      </w:r>
      <w:r>
        <w:t>3. "</w:t>
      </w:r>
      <w:r>
        <w:t>如果你对宇宙的奥秘感兴趣，想知道黑洞背后的更多秘密，私信我，带你探索未知的世界！</w:t>
      </w:r>
      <w:r>
        <w:t>"</w:t>
      </w:r>
      <w:r w:rsidR="00DE6C25">
        <w:br/>
      </w:r>
      <w:r>
        <w:t>4. "</w:t>
      </w:r>
      <w:r>
        <w:t>黑洞不仅是黑色的，它还隐藏着宇宙间最大的谜团，错过了解它的机会，你就错过了探索宇宙的精髓。</w:t>
      </w:r>
      <w:r>
        <w:t>"</w:t>
      </w:r>
      <w:r w:rsidR="00DE6C25">
        <w:br/>
      </w:r>
      <w:r>
        <w:t>5. "</w:t>
      </w:r>
      <w:r>
        <w:t>知道为什么黑洞会让光都无法逃离吗？想知道的话，快来私信我，揭开宇宙神秘的面纱！</w:t>
      </w:r>
      <w:r>
        <w:t>"</w:t>
      </w:r>
    </w:p>
    <w:p w:rsidR="00ED152F" w:rsidRDefault="00000000">
      <w:r>
        <w:t>金句：</w:t>
      </w:r>
      <w:r w:rsidR="00DE6C25">
        <w:br/>
      </w:r>
      <w:r>
        <w:t>1. "AI</w:t>
      </w:r>
      <w:r>
        <w:t>学术圈撕起来了啊，看完给我气的，咋回事呢？</w:t>
      </w:r>
      <w:r>
        <w:t>"</w:t>
      </w:r>
      <w:r w:rsidR="00DE6C25">
        <w:br/>
      </w:r>
      <w:r>
        <w:t>2. "</w:t>
      </w:r>
      <w:r>
        <w:t>阿</w:t>
      </w:r>
      <w:r>
        <w:t>cat</w:t>
      </w:r>
      <w:r>
        <w:t>明明是一个促进科研效率的平台，怎么就被人喷说他是传播垃圾科学呢？</w:t>
      </w:r>
      <w:r>
        <w:t>"</w:t>
      </w:r>
      <w:r w:rsidR="00DE6C25">
        <w:br/>
      </w:r>
      <w:r>
        <w:t>3. "</w:t>
      </w:r>
      <w:r>
        <w:t>同行评议最早是不存在的，早年做学术的人不多，根本不需要同行评议。</w:t>
      </w:r>
      <w:r>
        <w:t>"</w:t>
      </w:r>
      <w:r w:rsidR="00DE6C25">
        <w:br/>
      </w:r>
      <w:r>
        <w:t>4. "</w:t>
      </w:r>
      <w:r>
        <w:t>学者们为了评职称挤破头要去发什么顶级期刊，还要跟期刊的人搞关系。</w:t>
      </w:r>
      <w:r>
        <w:t>"</w:t>
      </w:r>
      <w:r w:rsidR="00DE6C25">
        <w:br/>
      </w:r>
      <w:r>
        <w:t>5. "</w:t>
      </w:r>
      <w:r>
        <w:t>这个话说回来啊，这个阿</w:t>
      </w:r>
      <w:r>
        <w:t>cat</w:t>
      </w:r>
      <w:r>
        <w:t>第一没有同行评议，无法判断论文的质量；第二是因为阿</w:t>
      </w:r>
      <w:r>
        <w:t>cat</w:t>
      </w:r>
      <w:r>
        <w:t>没有匿名信，哪篇文章谁写的清清楚楚，很多人会因为是大牛写的文章就开始跟风。</w:t>
      </w:r>
      <w:r>
        <w:t>"</w:t>
      </w:r>
      <w:r w:rsidR="00DE6C25">
        <w:br/>
      </w:r>
      <w:r w:rsidR="00DE6C25">
        <w:br/>
      </w:r>
      <w:r>
        <w:t>反共识观点：</w:t>
      </w:r>
      <w:r w:rsidR="00DE6C25">
        <w:br/>
      </w:r>
      <w:r>
        <w:t>1. "</w:t>
      </w:r>
      <w:r>
        <w:t>阿</w:t>
      </w:r>
      <w:r>
        <w:t>cat</w:t>
      </w:r>
      <w:r>
        <w:t>明明是一个促进科研效率的平台，怎么就被人喷说他是传播垃圾科学呢？</w:t>
      </w:r>
      <w:r>
        <w:t>"</w:t>
      </w:r>
      <w:r w:rsidR="00DE6C25">
        <w:br/>
      </w:r>
      <w:r>
        <w:t>2. "</w:t>
      </w:r>
      <w:r>
        <w:t>同行评议最早是不存在的，早年做学术的人不多，根本不需要同行评议。</w:t>
      </w:r>
      <w:r>
        <w:t>"</w:t>
      </w:r>
      <w:r w:rsidR="00DE6C25">
        <w:br/>
      </w:r>
      <w:r>
        <w:t>3. "</w:t>
      </w:r>
      <w:r>
        <w:t>学者们为了评职称挤破头要去发什么顶级期刊，还要跟期刊的人搞关系。</w:t>
      </w:r>
      <w:r>
        <w:t>"</w:t>
      </w:r>
      <w:r w:rsidR="00DE6C25">
        <w:br/>
      </w:r>
      <w:r>
        <w:t>4. "</w:t>
      </w:r>
      <w:r>
        <w:t>这个话说回来啊，这个阿</w:t>
      </w:r>
      <w:r>
        <w:t>cat</w:t>
      </w:r>
      <w:r>
        <w:t>第一没有同行评议，无法判断论文的质量；第二是因为阿</w:t>
      </w:r>
      <w:r>
        <w:t>cat</w:t>
      </w:r>
      <w:r>
        <w:t>没有匿名信，哪篇文章谁写的清清楚楚，很多人会因为是大牛写的文章就开始跟风。</w:t>
      </w:r>
      <w:r>
        <w:t>"</w:t>
      </w:r>
      <w:r w:rsidR="00DE6C25">
        <w:br/>
      </w:r>
      <w:r>
        <w:t>5. "</w:t>
      </w:r>
      <w:r>
        <w:t>现在已经是互联网时代了，没有版面的问题了，同同行平易不仅没有提升效率，反而还让这个学术研究变得有尊卑之分，变成了个名利场。</w:t>
      </w:r>
      <w:r>
        <w:t>"</w:t>
      </w:r>
      <w:r w:rsidR="00DE6C25">
        <w:br/>
      </w:r>
      <w:r w:rsidR="00DE6C25">
        <w:br/>
      </w:r>
      <w:r>
        <w:t>钩子语句：</w:t>
      </w:r>
      <w:r w:rsidR="00DE6C25">
        <w:br/>
      </w:r>
      <w:r>
        <w:t>1. "</w:t>
      </w:r>
      <w:r>
        <w:t>有一批痛心疾首类的粉丝啊，说什么：</w:t>
      </w:r>
      <w:r>
        <w:t>“</w:t>
      </w:r>
      <w:r>
        <w:t>哎呀，怎么连你闫博君也来卖课了，是不是向现实低头了？</w:t>
      </w:r>
      <w:r>
        <w:t>”</w:t>
      </w:r>
      <w:r>
        <w:t>哎，</w:t>
      </w:r>
      <w:r>
        <w:t>again</w:t>
      </w:r>
      <w:r>
        <w:t>，为什么卖书不是向现实低头，卖课就是向现实低头，这有啥本质区别？</w:t>
      </w:r>
      <w:r>
        <w:t>"</w:t>
      </w:r>
      <w:r w:rsidR="00DE6C25">
        <w:br/>
      </w:r>
      <w:r>
        <w:t>2. "</w:t>
      </w:r>
      <w:r>
        <w:t>并且，白的问你是可以自己去搜索资料来看看，也不是所有资料都免费啊。比如这本书，那就是深度学习的经典教材，深入研究这本书的，并且把这些内容都给融合到我的</w:t>
      </w:r>
      <w:r>
        <w:t xml:space="preserve"> AI </w:t>
      </w:r>
      <w:r>
        <w:t>课程里了，你可以去买一下啊，九十九刀啊，你自己算算看啊。</w:t>
      </w:r>
      <w:r>
        <w:t>"</w:t>
      </w:r>
      <w:r w:rsidR="00DE6C25">
        <w:br/>
      </w:r>
      <w:r>
        <w:t>3. "</w:t>
      </w:r>
      <w:r>
        <w:t>科普作家除了知识本身输出的是教学框架之外，你买的人到底是买什么？很简单，省时间啊。你是可以自己去搜啊，搜不用花时间啊。</w:t>
      </w:r>
      <w:r>
        <w:t>"</w:t>
      </w:r>
      <w:r w:rsidR="00DE6C25">
        <w:br/>
      </w:r>
      <w:r>
        <w:t>4. "</w:t>
      </w:r>
      <w:r>
        <w:t>并且两年我跟最为前沿的</w:t>
      </w:r>
      <w:r>
        <w:t xml:space="preserve"> AI </w:t>
      </w:r>
      <w:r>
        <w:t>科学家学了很多东西，我自己还在做一线的</w:t>
      </w:r>
      <w:r>
        <w:t xml:space="preserve"> AI </w:t>
      </w:r>
      <w:r>
        <w:t>创业。不然为啥我的</w:t>
      </w:r>
      <w:r>
        <w:t xml:space="preserve"> AI </w:t>
      </w:r>
      <w:r>
        <w:t>课，我就能给你弄出九个单元，八十一节课呢？为什么我就能发明掌握</w:t>
      </w:r>
      <w:r>
        <w:t xml:space="preserve"> AI </w:t>
      </w:r>
      <w:r>
        <w:t>的九九八十一难</w:t>
      </w:r>
      <w:r>
        <w:t xml:space="preserve"> </w:t>
      </w:r>
      <w:r>
        <w:t>这个学习框架呢？</w:t>
      </w:r>
      <w:r>
        <w:t>"</w:t>
      </w:r>
      <w:r w:rsidR="00DE6C25">
        <w:br/>
      </w:r>
      <w:r>
        <w:t>5. "</w:t>
      </w:r>
      <w:r>
        <w:t>最后说一下啊，有一批痛心疾首类的粉丝啊，说什么：</w:t>
      </w:r>
      <w:r>
        <w:t>“</w:t>
      </w:r>
      <w:r>
        <w:t>哎呀，怎么连你闫博君也来卖课了，是不是向现实低头了？</w:t>
      </w:r>
      <w:r>
        <w:t>”</w:t>
      </w:r>
      <w:r>
        <w:t>哎，</w:t>
      </w:r>
      <w:r>
        <w:t>again</w:t>
      </w:r>
      <w:r>
        <w:t>，为什么卖书不是向现实低头，卖课就是向现实低头，这有啥本质区别？</w:t>
      </w:r>
      <w:r>
        <w:t>"</w:t>
      </w:r>
    </w:p>
    <w:p w:rsidR="00ED152F" w:rsidRDefault="00000000">
      <w:r>
        <w:t>金句：</w:t>
      </w:r>
      <w:r w:rsidR="00DE6C25">
        <w:br/>
      </w:r>
      <w:r>
        <w:t>1. "</w:t>
      </w:r>
      <w:r>
        <w:t>其实啊，诺贝尔化学奖颁给</w:t>
      </w:r>
      <w:r>
        <w:t>AI</w:t>
      </w:r>
      <w:r>
        <w:t>可以说是实至名归了，因为一半颁给了</w:t>
      </w:r>
      <w:r>
        <w:t>AlphaFold</w:t>
      </w:r>
      <w:r>
        <w:t>。</w:t>
      </w:r>
      <w:r>
        <w:t>"</w:t>
      </w:r>
      <w:r w:rsidR="00DE6C25">
        <w:br/>
      </w:r>
      <w:r>
        <w:t>2. "</w:t>
      </w:r>
      <w:r>
        <w:t>连诺奖都不在话下，那用</w:t>
      </w:r>
      <w:r>
        <w:t>AI</w:t>
      </w:r>
      <w:r>
        <w:t>处理日常工作，那岂不是小菜一碟吗？</w:t>
      </w:r>
      <w:r>
        <w:t>"</w:t>
      </w:r>
      <w:r w:rsidR="00DE6C25">
        <w:br/>
      </w:r>
      <w:r>
        <w:t>3. "</w:t>
      </w:r>
      <w:r>
        <w:t>当你在一个时刻测准它的位置的时候，就无法测准它的速度；反之亦然。</w:t>
      </w:r>
      <w:r>
        <w:t>"</w:t>
      </w:r>
      <w:r w:rsidR="00DE6C25">
        <w:br/>
      </w:r>
      <w:r>
        <w:t>4. "</w:t>
      </w:r>
      <w:r>
        <w:t>正确的理解是，并非测不准本身，而是要让自己对于</w:t>
      </w:r>
      <w:r>
        <w:t>‘</w:t>
      </w:r>
      <w:r>
        <w:t>无法同时测准这个事情</w:t>
      </w:r>
      <w:r>
        <w:t>’</w:t>
      </w:r>
      <w:r>
        <w:t>从理智和情感上都接受。</w:t>
      </w:r>
      <w:r>
        <w:t>"</w:t>
      </w:r>
      <w:r w:rsidR="00DE6C25">
        <w:br/>
      </w:r>
      <w:r>
        <w:t>5. "</w:t>
      </w:r>
      <w:r>
        <w:t>如果我们不能说他是什么，我们就不能描述他的本体了。</w:t>
      </w:r>
      <w:r>
        <w:t>"</w:t>
      </w:r>
      <w:r w:rsidR="00DE6C25">
        <w:br/>
      </w:r>
      <w:r w:rsidR="00DE6C25">
        <w:br/>
      </w:r>
      <w:r>
        <w:t>反共识观点：</w:t>
      </w:r>
      <w:r w:rsidR="00DE6C25">
        <w:br/>
      </w:r>
      <w:r>
        <w:t>1. "</w:t>
      </w:r>
      <w:r>
        <w:t>那这个不确定性原理到底讲了什么呢？他的表达是极其简单：</w:t>
      </w:r>
      <w:r>
        <w:t>Δx Δp ≥ 1/2 ħ</w:t>
      </w:r>
      <w:r>
        <w:t>。</w:t>
      </w:r>
      <w:r>
        <w:t>"</w:t>
      </w:r>
      <w:r w:rsidR="00DE6C25">
        <w:br/>
      </w:r>
      <w:r>
        <w:t>2. "</w:t>
      </w:r>
      <w:r>
        <w:t>这告诉我们对于量子力学系统，我们再也不能说这个系统是个</w:t>
      </w:r>
      <w:r>
        <w:t>‘</w:t>
      </w:r>
      <w:r>
        <w:t>啥</w:t>
      </w:r>
      <w:r>
        <w:t>’</w:t>
      </w:r>
      <w:r>
        <w:t>了。</w:t>
      </w:r>
      <w:r>
        <w:t>"</w:t>
      </w:r>
      <w:r w:rsidR="00DE6C25">
        <w:br/>
      </w:r>
      <w:r>
        <w:t>3. "</w:t>
      </w:r>
      <w:r>
        <w:t>所以到这，你还敢说</w:t>
      </w:r>
      <w:r>
        <w:t>‘</w:t>
      </w:r>
      <w:r>
        <w:t>世界是唯物的</w:t>
      </w:r>
      <w:r>
        <w:t>’</w:t>
      </w:r>
      <w:r>
        <w:t>吗？</w:t>
      </w:r>
      <w:r>
        <w:t>"</w:t>
      </w:r>
      <w:r w:rsidR="00DE6C25">
        <w:br/>
      </w:r>
      <w:r>
        <w:t>4. "</w:t>
      </w:r>
      <w:r>
        <w:t>既然是光刻，你肯定希望你的这把光刀是锋利的，对应到极紫外光的品质，就是它单色性要好，波长不能太散，带宽要窄。</w:t>
      </w:r>
      <w:r>
        <w:t>"</w:t>
      </w:r>
      <w:r w:rsidR="00DE6C25">
        <w:br/>
      </w:r>
      <w:r>
        <w:t>5. "</w:t>
      </w:r>
      <w:r>
        <w:t>但千万不要忘了，我们要的不是一个极紫外光的光子，而是一束高强度的且单色性好的极紫外光，是一群光子。</w:t>
      </w:r>
      <w:r>
        <w:t>"</w:t>
      </w:r>
      <w:r w:rsidR="00DE6C25">
        <w:br/>
      </w:r>
      <w:r w:rsidR="00DE6C25">
        <w:br/>
      </w:r>
      <w:r>
        <w:t>钩子语句：</w:t>
      </w:r>
      <w:r w:rsidR="00DE6C25">
        <w:br/>
      </w:r>
      <w:r>
        <w:t>1. "</w:t>
      </w:r>
      <w:r>
        <w:t>我的研习社就是一个专门教普通人使用</w:t>
      </w:r>
      <w:r>
        <w:t>AI</w:t>
      </w:r>
      <w:r>
        <w:t>的圈子。赶紧来我的直播间，我只讲一会，错过就学不了了！</w:t>
      </w:r>
      <w:r>
        <w:t>"</w:t>
      </w:r>
      <w:r w:rsidR="00DE6C25">
        <w:br/>
      </w:r>
      <w:r>
        <w:t>2. "</w:t>
      </w:r>
      <w:r>
        <w:t>你想想看，连诺奖都不在话下，那用</w:t>
      </w:r>
      <w:r>
        <w:t>AI</w:t>
      </w:r>
      <w:r>
        <w:t>处理日常工作，你还在等什么？</w:t>
      </w:r>
      <w:r>
        <w:t>"</w:t>
      </w:r>
      <w:r w:rsidR="00DE6C25">
        <w:br/>
      </w:r>
      <w:r>
        <w:t>3. "</w:t>
      </w:r>
      <w:r>
        <w:t>听没听懂都点个赞呗！下集继续讲不确定性原理对量子力学的决定性意义，别错过！</w:t>
      </w:r>
      <w:r>
        <w:t>"</w:t>
      </w:r>
      <w:r w:rsidR="00DE6C25">
        <w:br/>
      </w:r>
      <w:r>
        <w:t>4. "</w:t>
      </w:r>
      <w:r>
        <w:t>这次清华大学搞出来这个方案，就是完全用了一种不同的思路，有希望实现我们自己的极紫外光刻，想知道具体怎么做到的吗？</w:t>
      </w:r>
      <w:r>
        <w:t>"</w:t>
      </w:r>
      <w:r w:rsidR="00DE6C25">
        <w:br/>
      </w:r>
      <w:r>
        <w:t>5. "</w:t>
      </w:r>
      <w:r>
        <w:t>用了加速器啊。这个荷兰的</w:t>
      </w:r>
      <w:r>
        <w:t xml:space="preserve"> ASML</w:t>
      </w:r>
      <w:r>
        <w:t>，它卖光刻机到全世界各地，那既然你要运输啊，就不能做得太大。但如果我们只是生产高品质的极紫外光，而且还是自己用，我也想告诉你怎么用！</w:t>
      </w:r>
      <w:r>
        <w:t>"</w:t>
      </w:r>
      <w:r w:rsidR="00DE6C25">
        <w:br/>
      </w:r>
      <w:r>
        <w:t>6. "</w:t>
      </w:r>
      <w:r>
        <w:t>我本来以为中文论文我就可以自己读了，读了读，结果发现还是不太明白。想不想知道我是怎么解决的？</w:t>
      </w:r>
      <w:r>
        <w:t>"</w:t>
      </w:r>
      <w:r w:rsidR="00DE6C25">
        <w:br/>
      </w:r>
      <w:r>
        <w:t>7. "</w:t>
      </w:r>
      <w:r>
        <w:t>如果你对粒子加速器发出深紫外光的原理好奇，或者对清华的</w:t>
      </w:r>
      <w:r>
        <w:t xml:space="preserve"> EUV </w:t>
      </w:r>
      <w:r>
        <w:t>方案感兴趣，来私信我，一起探讨前沿科技！</w:t>
      </w:r>
      <w:r>
        <w:t>"</w:t>
      </w:r>
      <w:r w:rsidR="00DE6C25">
        <w:br/>
      </w:r>
      <w:r>
        <w:t>8. "</w:t>
      </w:r>
      <w:r>
        <w:t>利用激光形成的这个调制势阱，想知道具体是怎样的黑科技吗？来找我，带你了解最新科研动态！</w:t>
      </w:r>
      <w:r>
        <w:t>"</w:t>
      </w:r>
    </w:p>
    <w:p w:rsidR="00ED152F" w:rsidRDefault="00000000">
      <w:r>
        <w:t>金句：</w:t>
      </w:r>
      <w:r w:rsidR="00DE6C25">
        <w:br/>
      </w:r>
      <w:r>
        <w:t>1. "</w:t>
      </w:r>
      <w:r>
        <w:t>根源性脱毛是绝对不可能的。脱毛不是一个一劳永逸的事，得先搞清楚脱毛仪的工作原理。</w:t>
      </w:r>
      <w:r>
        <w:t xml:space="preserve">" - </w:t>
      </w:r>
      <w:r>
        <w:t>严伯钧</w:t>
      </w:r>
      <w:r w:rsidR="00DE6C25">
        <w:br/>
      </w:r>
      <w:r>
        <w:t>2. "Transformer</w:t>
      </w:r>
      <w:r>
        <w:t>架构被验证是非常适合做这种预判性的事的，就像一个老司机。</w:t>
      </w:r>
      <w:r>
        <w:t xml:space="preserve">" - </w:t>
      </w:r>
      <w:r>
        <w:t>严伯钧</w:t>
      </w:r>
      <w:r w:rsidR="00DE6C25">
        <w:br/>
      </w:r>
      <w:r>
        <w:t xml:space="preserve">3. "Open AI </w:t>
      </w:r>
      <w:r>
        <w:t>开年放了个大招，年初就来了个</w:t>
      </w:r>
      <w:r>
        <w:t xml:space="preserve"> solo </w:t>
      </w:r>
      <w:r>
        <w:t>啊！文字生成视频，这视频效果如果是真的，不是剪辑的，那真的是太炸裂了啊！</w:t>
      </w:r>
      <w:r>
        <w:t xml:space="preserve">" - </w:t>
      </w:r>
      <w:r>
        <w:t>严伯钧</w:t>
      </w:r>
      <w:r w:rsidR="00DE6C25">
        <w:br/>
      </w:r>
      <w:r>
        <w:t>4. "</w:t>
      </w:r>
      <w:r>
        <w:t>这个</w:t>
      </w:r>
      <w:r>
        <w:t xml:space="preserve"> Diffuser Model </w:t>
      </w:r>
      <w:r>
        <w:t>的原理就跟这个很像。我要怎么通过文字生成一张图片呢？</w:t>
      </w:r>
      <w:r>
        <w:t xml:space="preserve">" - </w:t>
      </w:r>
      <w:r>
        <w:t>严伯钧</w:t>
      </w:r>
      <w:r w:rsidR="00DE6C25">
        <w:br/>
      </w:r>
      <w:r>
        <w:t xml:space="preserve">5. "Open AI </w:t>
      </w:r>
      <w:r>
        <w:t>的这个</w:t>
      </w:r>
      <w:r>
        <w:t xml:space="preserve"> Sora </w:t>
      </w:r>
      <w:r>
        <w:t>效果好，跟它这个自然语言处理的能力啊，是分不开的。</w:t>
      </w:r>
      <w:r>
        <w:t xml:space="preserve">" - </w:t>
      </w:r>
      <w:r>
        <w:t>严伯钧</w:t>
      </w:r>
      <w:r w:rsidR="00DE6C25">
        <w:br/>
      </w:r>
      <w:r w:rsidR="00DE6C25">
        <w:br/>
      </w:r>
      <w:r>
        <w:t>反共识观点：</w:t>
      </w:r>
      <w:r w:rsidR="00DE6C25">
        <w:br/>
      </w:r>
      <w:r>
        <w:t>1. "</w:t>
      </w:r>
      <w:r>
        <w:t>家用脱毛仪有效果有一个大前提，那就是高能量的长光波。</w:t>
      </w:r>
      <w:r>
        <w:t xml:space="preserve">" - </w:t>
      </w:r>
      <w:r>
        <w:t>严伯钧</w:t>
      </w:r>
      <w:r w:rsidR="00DE6C25">
        <w:br/>
      </w:r>
      <w:r>
        <w:t>2. "</w:t>
      </w:r>
      <w:r>
        <w:t>对于王者来说，我觉得更好的游戏体验才是正经的。</w:t>
      </w:r>
      <w:r>
        <w:t xml:space="preserve">" - </w:t>
      </w:r>
      <w:r>
        <w:t>严伯钧</w:t>
      </w:r>
      <w:r w:rsidR="00DE6C25">
        <w:br/>
      </w:r>
      <w:r>
        <w:t xml:space="preserve">3. "Open AI </w:t>
      </w:r>
      <w:r>
        <w:t>的这个</w:t>
      </w:r>
      <w:r>
        <w:t xml:space="preserve"> Sora </w:t>
      </w:r>
      <w:r>
        <w:t>效果好，跟它这个自然语言处理的能力啊，是分不开的。</w:t>
      </w:r>
      <w:r>
        <w:t xml:space="preserve">" - </w:t>
      </w:r>
      <w:r>
        <w:t>严伯钧</w:t>
      </w:r>
      <w:r w:rsidR="00DE6C25">
        <w:br/>
      </w:r>
      <w:r>
        <w:t>4. "</w:t>
      </w:r>
      <w:r>
        <w:t>这个</w:t>
      </w:r>
      <w:r>
        <w:t xml:space="preserve"> Diffuser Model </w:t>
      </w:r>
      <w:r>
        <w:t>的原理就跟这个很像。我要怎么通过文字生成一张图片呢</w:t>
      </w:r>
      <w:r>
        <w:t xml:space="preserve">?" - </w:t>
      </w:r>
      <w:r>
        <w:t>严伯钧</w:t>
      </w:r>
      <w:r w:rsidR="00DE6C25">
        <w:br/>
      </w:r>
      <w:r>
        <w:t>5. "</w:t>
      </w:r>
      <w:r>
        <w:t>家用脱毛仪有效果有一个大前提，那就是高能量的长光波。</w:t>
      </w:r>
      <w:r>
        <w:t xml:space="preserve">" - </w:t>
      </w:r>
      <w:r>
        <w:t>严伯钧</w:t>
      </w:r>
      <w:r w:rsidR="00DE6C25">
        <w:br/>
      </w:r>
      <w:r w:rsidR="00DE6C25">
        <w:br/>
      </w:r>
      <w:r>
        <w:t>钩子语句：</w:t>
      </w:r>
      <w:r w:rsidR="00DE6C25">
        <w:br/>
      </w:r>
      <w:r>
        <w:t>1. "</w:t>
      </w:r>
      <w:r>
        <w:t>下次有人跟你说脱毛仪没用，你就把这条视频发给他啊。</w:t>
      </w:r>
      <w:r>
        <w:t xml:space="preserve">" - </w:t>
      </w:r>
      <w:r>
        <w:t>严伯钧</w:t>
      </w:r>
      <w:r w:rsidR="00DE6C25">
        <w:br/>
      </w:r>
      <w:r>
        <w:t>2. "</w:t>
      </w:r>
      <w:r>
        <w:t>最好的解决方案当然是不要玩王者。</w:t>
      </w:r>
      <w:r>
        <w:t xml:space="preserve">" - </w:t>
      </w:r>
      <w:r>
        <w:t>严伯钧</w:t>
      </w:r>
      <w:r w:rsidR="00DE6C25">
        <w:br/>
      </w:r>
      <w:r>
        <w:t>3. "</w:t>
      </w:r>
      <w:r>
        <w:t>到底行不行，还是要等有没有团队可以复现出来这个韩国团队的结果。</w:t>
      </w:r>
      <w:r>
        <w:t xml:space="preserve">" - </w:t>
      </w:r>
      <w:r>
        <w:t>严伯钧</w:t>
      </w:r>
      <w:r w:rsidR="00DE6C25">
        <w:br/>
      </w:r>
      <w:r>
        <w:t>4. "</w:t>
      </w:r>
      <w:r>
        <w:t>这其实就是把刚才那个过程给它反过来。</w:t>
      </w:r>
      <w:r>
        <w:t xml:space="preserve">" - </w:t>
      </w:r>
      <w:r>
        <w:t>严伯钧</w:t>
      </w:r>
      <w:r w:rsidR="00DE6C25">
        <w:br/>
      </w:r>
      <w:r>
        <w:t>5. "</w:t>
      </w:r>
      <w:r>
        <w:t>如果跟</w:t>
      </w:r>
      <w:r>
        <w:t xml:space="preserve"> AI </w:t>
      </w:r>
      <w:r>
        <w:t>说一句话，他要很好的把你这句话进行</w:t>
      </w:r>
      <w:r>
        <w:t xml:space="preserve"> embedding</w:t>
      </w:r>
      <w:r>
        <w:t>，变成矢量，然后在矢量空间里面找到对应的路径，再进行一个加权的平均，使得加权出来的路径贴合你的文字的意思。</w:t>
      </w:r>
      <w:r>
        <w:t xml:space="preserve">" - </w:t>
      </w:r>
      <w:r>
        <w:t>严伯钧</w:t>
      </w:r>
    </w:p>
    <w:p w:rsidR="00ED152F" w:rsidRDefault="00000000">
      <w:r>
        <w:t>金句：</w:t>
      </w:r>
      <w:r w:rsidR="00DE6C25">
        <w:br/>
      </w:r>
      <w:r>
        <w:t>1. "</w:t>
      </w:r>
      <w:r>
        <w:t>获得过诺贝尔物理学奖的华人一共有六位：杨振宁、李振道于一九五七年因为发现了弱相互作用中宇宙不守恒而获奖；丁肇中一九七六年因为发现了</w:t>
      </w:r>
      <w:r>
        <w:t>J/ψ</w:t>
      </w:r>
      <w:r>
        <w:t>粒子获奖；朱棣文一九九七年因为在激光制冷方面的贡献获奖；崔琦一九九八年因为对分数量子霍尔效应的研究贡献获奖；高锟二零零九年因为对光纤的研究获奖。</w:t>
      </w:r>
      <w:r>
        <w:t>"</w:t>
      </w:r>
      <w:r w:rsidR="00DE6C25">
        <w:br/>
      </w:r>
      <w:r>
        <w:t>2. "</w:t>
      </w:r>
      <w:r>
        <w:t>并且，他这三次与诺奖擦肩而过的物理学贡献，都是相当大的物理学贡献，都是可以推动量子物理以及核物理进展的贡献。</w:t>
      </w:r>
      <w:r>
        <w:t>"</w:t>
      </w:r>
      <w:r w:rsidR="00DE6C25">
        <w:br/>
      </w:r>
      <w:r>
        <w:t>3. "</w:t>
      </w:r>
      <w:r>
        <w:t>现在都知道中子的发现是一九三二年由英国物理学家查德维克做的一个实验。发现中子很难，因为它不带电，没有办法用磁场俘获。</w:t>
      </w:r>
      <w:r>
        <w:t>"</w:t>
      </w:r>
      <w:r w:rsidR="00DE6C25">
        <w:br/>
      </w:r>
      <w:r>
        <w:t>4. "</w:t>
      </w:r>
      <w:r>
        <w:t>这个实验方法呢，一九三一年的时候，王淦昌就在一篇论文当中提出了。过了一年，一九三二年的时候，查德维克依据此方法找到了中子。</w:t>
      </w:r>
      <w:r>
        <w:t>"</w:t>
      </w:r>
      <w:r w:rsidR="00DE6C25">
        <w:br/>
      </w:r>
      <w:r>
        <w:t>5. "</w:t>
      </w:r>
      <w:r>
        <w:t>第二次呢，还是跟发现粒子有关。这一次的粒子呢，比中子还要难，特别小，应该是最难探测的粒子，叫做中微子。</w:t>
      </w:r>
      <w:r>
        <w:t>"</w:t>
      </w:r>
      <w:r w:rsidR="00DE6C25">
        <w:br/>
      </w:r>
      <w:r w:rsidR="00DE6C25">
        <w:br/>
      </w:r>
      <w:r>
        <w:t>反共识观点：</w:t>
      </w:r>
      <w:r w:rsidR="00DE6C25">
        <w:br/>
      </w:r>
      <w:r>
        <w:t>1. "</w:t>
      </w:r>
      <w:r>
        <w:t>并不是只有得奖的才是顶级物理学家。还有很多没有得奖的，但做出了卓越贡献的顶级科学家，值得我们铭记。</w:t>
      </w:r>
      <w:r>
        <w:t>"</w:t>
      </w:r>
      <w:r w:rsidR="00DE6C25">
        <w:br/>
      </w:r>
      <w:r w:rsidR="00DE6C25">
        <w:br/>
      </w:r>
      <w:r>
        <w:t>钩子语句：</w:t>
      </w:r>
      <w:r w:rsidR="00DE6C25">
        <w:br/>
      </w:r>
      <w:r>
        <w:t>1. "</w:t>
      </w:r>
      <w:r>
        <w:t>连续错过三次诺奖是什么体验？</w:t>
      </w:r>
      <w:r>
        <w:t>"</w:t>
      </w:r>
      <w:r w:rsidR="00DE6C25">
        <w:br/>
      </w:r>
      <w:r>
        <w:t>2. "</w:t>
      </w:r>
      <w:r>
        <w:t>并且，他这三次与诺奖擦肩而过的物理学贡献，都是相当大的物理学贡献，都是可以推动量子物理以及核物理进展的贡献。</w:t>
      </w:r>
      <w:r>
        <w:t>"</w:t>
      </w:r>
      <w:r w:rsidR="00DE6C25">
        <w:br/>
      </w:r>
      <w:r>
        <w:t>3. "</w:t>
      </w:r>
      <w:r>
        <w:t>这王淦昌也被认为是我们国家的核物理之父。除了原子弹以外，可控核聚变也是他的研究方向。</w:t>
      </w:r>
      <w:r>
        <w:t>"</w:t>
      </w:r>
      <w:r w:rsidR="00DE6C25">
        <w:br/>
      </w:r>
      <w:r>
        <w:t>4. "</w:t>
      </w:r>
      <w:r>
        <w:t>并不是只有得奖的才是顶级物理学家。还有很多没有得奖的，但做出了卓越贡献的顶级科学家，值得我们铭记。</w:t>
      </w:r>
      <w:r>
        <w:t>"</w:t>
      </w:r>
    </w:p>
    <w:p w:rsidR="00ED152F" w:rsidRDefault="00000000">
      <w:r>
        <w:t>金句：</w:t>
      </w:r>
      <w:r w:rsidR="00DE6C25">
        <w:br/>
      </w:r>
      <w:r>
        <w:t xml:space="preserve">1. </w:t>
      </w:r>
      <w:r>
        <w:t>财富是对认知的补偿，而不是对勤奋的奖赏。</w:t>
      </w:r>
      <w:r w:rsidR="00DE6C25">
        <w:br/>
      </w:r>
      <w:r>
        <w:t xml:space="preserve">2. </w:t>
      </w:r>
      <w:r>
        <w:t>真正聪明的人一生只专注三件事情：一、找到睡觉也能赚钱的方法；二、与优秀的人为伍；三、保持学习习惯。</w:t>
      </w:r>
      <w:r w:rsidR="00DE6C25">
        <w:br/>
      </w:r>
      <w:r>
        <w:t>3. AI</w:t>
      </w:r>
      <w:r>
        <w:t>是不需要睡觉的超强工具，也是目前最先进的技术之一。</w:t>
      </w:r>
      <w:r w:rsidR="00DE6C25">
        <w:br/>
      </w:r>
      <w:r>
        <w:t xml:space="preserve">4. </w:t>
      </w:r>
      <w:r>
        <w:t>世界格局已经悄然改变，风向标已经很明显了。</w:t>
      </w:r>
      <w:r w:rsidR="00DE6C25">
        <w:br/>
      </w:r>
      <w:r>
        <w:t>5. TXYZ</w:t>
      </w:r>
      <w:r>
        <w:t>这个用户都快接近一百万了，而且活跃度非常稳定。</w:t>
      </w:r>
      <w:r w:rsidR="00DE6C25">
        <w:br/>
      </w:r>
      <w:r>
        <w:t>6. TXID</w:t>
      </w:r>
      <w:r>
        <w:t>都帮用户解析了差不多五百万篇论文了。</w:t>
      </w:r>
      <w:r w:rsidR="00DE6C25">
        <w:br/>
      </w:r>
      <w:r>
        <w:t xml:space="preserve">7. </w:t>
      </w:r>
      <w:r>
        <w:t>要做到这个动作，第一步不是说你劲要多大，而是你要有个柔软的身段，保持你身体的重心位置是过支点的。</w:t>
      </w:r>
      <w:r w:rsidR="00DE6C25">
        <w:br/>
      </w:r>
      <w:r>
        <w:t xml:space="preserve">8. </w:t>
      </w:r>
      <w:r>
        <w:t>对于肌肉男们来说，要做到这个动作，第一步不是说你能引体向上，你能先挂在上面不掉下来就不错了。</w:t>
      </w:r>
      <w:r w:rsidR="00DE6C25">
        <w:br/>
      </w:r>
      <w:r>
        <w:t xml:space="preserve">9. </w:t>
      </w:r>
      <w:r>
        <w:t>做这个动作，第一步不是说你劲要多大，而是你要有个柔软的身段，保持你身体的重心位置是过支点的。</w:t>
      </w:r>
      <w:r w:rsidR="00DE6C25">
        <w:br/>
      </w:r>
      <w:r>
        <w:t xml:space="preserve">10. </w:t>
      </w:r>
      <w:r>
        <w:t>里面那只手给这个棍子的力是向下的；那为了力去平衡，外面的一只手给棍子的力就必须是向上的，否则无法平衡。</w:t>
      </w:r>
      <w:r w:rsidR="00DE6C25">
        <w:br/>
      </w:r>
      <w:r w:rsidR="00DE6C25">
        <w:br/>
      </w:r>
      <w:r>
        <w:t>反共识观点：</w:t>
      </w:r>
      <w:r w:rsidR="00DE6C25">
        <w:br/>
      </w:r>
      <w:r>
        <w:t xml:space="preserve">1. </w:t>
      </w:r>
      <w:r>
        <w:t>问题不会越来越少，而是越来越多。</w:t>
      </w:r>
      <w:r w:rsidR="00DE6C25">
        <w:br/>
      </w:r>
      <w:r>
        <w:t xml:space="preserve">2. </w:t>
      </w:r>
      <w:r>
        <w:t>演奏家的任务不是去所谓还原乐谱上的标准答案，因为不存在标准答案。</w:t>
      </w:r>
      <w:r w:rsidR="00DE6C25">
        <w:br/>
      </w:r>
      <w:r>
        <w:t xml:space="preserve">3. </w:t>
      </w:r>
      <w:r>
        <w:t>学习相关知识，其实就是要了解创作的边界在什么地方。</w:t>
      </w:r>
      <w:r w:rsidR="00DE6C25">
        <w:br/>
      </w:r>
      <w:r>
        <w:t xml:space="preserve">4. </w:t>
      </w:r>
      <w:r>
        <w:t>演奏家难啊，又要尝试突破边界，但又不能完全突破边界，简直是在走钢丝。</w:t>
      </w:r>
      <w:r w:rsidR="00DE6C25">
        <w:br/>
      </w:r>
      <w:r>
        <w:t xml:space="preserve">5. </w:t>
      </w:r>
      <w:r>
        <w:t>普通人学</w:t>
      </w:r>
      <w:r>
        <w:t>AI</w:t>
      </w:r>
      <w:r>
        <w:t>，那就不叫普通人了。</w:t>
      </w:r>
      <w:r w:rsidR="00DE6C25">
        <w:br/>
      </w:r>
      <w:r>
        <w:t>6. AI</w:t>
      </w:r>
      <w:r>
        <w:t>是不需要睡觉的超强工具，也是目前最先进的技术之一。</w:t>
      </w:r>
      <w:r w:rsidR="00DE6C25">
        <w:br/>
      </w:r>
      <w:r>
        <w:t xml:space="preserve">7. </w:t>
      </w:r>
      <w:r>
        <w:t>肌肉男看上去比大爷强壮，为什么做不到呢？</w:t>
      </w:r>
      <w:r w:rsidR="00DE6C25">
        <w:br/>
      </w:r>
      <w:r>
        <w:t xml:space="preserve">8. </w:t>
      </w:r>
      <w:r>
        <w:t>做这个动作，第一步不是说你劲要多大，而是你要有个柔软的身段，保持你身体的重心位置是过支点的。</w:t>
      </w:r>
      <w:r w:rsidR="00DE6C25">
        <w:br/>
      </w:r>
      <w:r>
        <w:t xml:space="preserve">9. </w:t>
      </w:r>
      <w:r>
        <w:t>要完成这个动作，里面那只手要发出来的力要比普通的单手引体向上力，他要大。</w:t>
      </w:r>
      <w:r w:rsidR="00DE6C25">
        <w:br/>
      </w:r>
      <w:r>
        <w:t xml:space="preserve">10. </w:t>
      </w:r>
      <w:r>
        <w:t>外边的手要有比较大的推力，关节是不能够撑开的。</w:t>
      </w:r>
      <w:r w:rsidR="00DE6C25">
        <w:br/>
      </w:r>
      <w:r w:rsidR="00DE6C25">
        <w:br/>
      </w:r>
      <w:r>
        <w:t>钩子语句：</w:t>
      </w:r>
      <w:r w:rsidR="00DE6C25">
        <w:br/>
      </w:r>
      <w:r>
        <w:t xml:space="preserve">1. </w:t>
      </w:r>
      <w:r>
        <w:t>赶紧来我直播间。</w:t>
      </w:r>
      <w:r w:rsidR="00DE6C25">
        <w:br/>
      </w:r>
      <w:r>
        <w:t xml:space="preserve">2. </w:t>
      </w:r>
      <w:r>
        <w:t>请对我多多支持。</w:t>
      </w:r>
      <w:r w:rsidR="00DE6C25">
        <w:br/>
      </w:r>
      <w:r>
        <w:t xml:space="preserve">3. </w:t>
      </w:r>
      <w:r>
        <w:t>有什么不好用的也可以在里面反馈，有什么想要的功能也可以在里面提需求。</w:t>
      </w:r>
      <w:r w:rsidR="00DE6C25">
        <w:br/>
      </w:r>
      <w:r>
        <w:t xml:space="preserve">4. </w:t>
      </w:r>
      <w:r>
        <w:t>来给你展示看看什么叫做五彩斑斓的黑。</w:t>
      </w:r>
      <w:r w:rsidR="00DE6C25">
        <w:br/>
      </w:r>
      <w:r>
        <w:t xml:space="preserve">5. </w:t>
      </w:r>
      <w:r>
        <w:t>支持十二种语言，你想要用什么语言聊</w:t>
      </w:r>
      <w:r>
        <w:t>TXIZ</w:t>
      </w:r>
      <w:r>
        <w:t>，他就用什么语言跟你聊。</w:t>
      </w:r>
      <w:r w:rsidR="00DE6C25">
        <w:br/>
      </w:r>
      <w:r>
        <w:t xml:space="preserve">6. </w:t>
      </w:r>
      <w:r>
        <w:t>我们回头专门找一集仔细讲啊，对搞学术的人群和学生党都非常的友好。</w:t>
      </w:r>
      <w:r w:rsidR="00DE6C25">
        <w:br/>
      </w:r>
      <w:r>
        <w:t xml:space="preserve">7. </w:t>
      </w:r>
      <w:r>
        <w:t>总的来说呢，目前是三大功能模块。</w:t>
      </w:r>
      <w:r w:rsidR="00DE6C25">
        <w:br/>
      </w:r>
      <w:r>
        <w:t xml:space="preserve">8. </w:t>
      </w:r>
      <w:r>
        <w:t>如果是学术研究的场景，大模型他就不一定都行了。</w:t>
      </w:r>
      <w:r w:rsidR="00DE6C25">
        <w:br/>
      </w:r>
      <w:r>
        <w:t xml:space="preserve">9. </w:t>
      </w:r>
      <w:r>
        <w:t>我们训练了一个自己的</w:t>
      </w:r>
      <w:r>
        <w:t>AI</w:t>
      </w:r>
      <w:r>
        <w:t>小模型，这就使得</w:t>
      </w:r>
      <w:r>
        <w:t>TX</w:t>
      </w:r>
      <w:r>
        <w:t>的回答呀，基本没有什么幻觉。</w:t>
      </w:r>
      <w:r w:rsidR="00DE6C25">
        <w:br/>
      </w:r>
      <w:r>
        <w:t xml:space="preserve">10. </w:t>
      </w:r>
      <w:r>
        <w:t>那为什么还这么难呢？这就要换个研究对象了。</w:t>
      </w:r>
    </w:p>
    <w:p w:rsidR="00ED152F" w:rsidRDefault="00000000">
      <w:r>
        <w:t>金句：</w:t>
      </w:r>
      <w:r w:rsidR="00DE6C25">
        <w:br/>
      </w:r>
      <w:r>
        <w:t>1. "</w:t>
      </w:r>
      <w:r>
        <w:t>一个人的行为可以琢磨不定，但是一百万个人的行为啊，就很好预测了。</w:t>
      </w:r>
      <w:r>
        <w:t>"</w:t>
      </w:r>
      <w:r w:rsidR="00DE6C25">
        <w:br/>
      </w:r>
      <w:r>
        <w:t>2. "</w:t>
      </w:r>
      <w:r>
        <w:t>低买高卖就是在股票市场里面最基本的人性。</w:t>
      </w:r>
      <w:r>
        <w:t>"</w:t>
      </w:r>
      <w:r w:rsidR="00DE6C25">
        <w:br/>
      </w:r>
      <w:r>
        <w:t>3. "</w:t>
      </w:r>
      <w:r>
        <w:t>如果</w:t>
      </w:r>
      <w:r>
        <w:t>AI</w:t>
      </w:r>
      <w:r>
        <w:t>取代了人，这样的非理性的雪崩效应发生的次数应该会大大减少。</w:t>
      </w:r>
      <w:r>
        <w:t>"</w:t>
      </w:r>
      <w:r w:rsidR="00DE6C25">
        <w:br/>
      </w:r>
      <w:r>
        <w:t>4. "AI</w:t>
      </w:r>
      <w:r>
        <w:t>还是人造的，</w:t>
      </w:r>
      <w:r>
        <w:t>GPT</w:t>
      </w:r>
      <w:r>
        <w:t>还是人类自然语言模型呢，还是模拟人脑的神经网络呢？它也是在用人的方式思考。</w:t>
      </w:r>
      <w:r>
        <w:t>"</w:t>
      </w:r>
      <w:r w:rsidR="00DE6C25">
        <w:br/>
      </w:r>
      <w:r>
        <w:t>5. "</w:t>
      </w:r>
      <w:r>
        <w:t>本来大家都没什么逻辑，就是碰个运气，还真把自己当神仙了。</w:t>
      </w:r>
      <w:r>
        <w:t>"</w:t>
      </w:r>
      <w:r w:rsidR="00DE6C25">
        <w:br/>
      </w:r>
      <w:r w:rsidR="00DE6C25">
        <w:br/>
      </w:r>
      <w:r>
        <w:t>反共识观点：</w:t>
      </w:r>
      <w:r w:rsidR="00DE6C25">
        <w:br/>
      </w:r>
      <w:r>
        <w:t>1. "</w:t>
      </w:r>
      <w:r>
        <w:t>你真的要跟我说人性，低买高卖就是在股票市场里面最基本的人性。</w:t>
      </w:r>
      <w:r>
        <w:t>"</w:t>
      </w:r>
      <w:r w:rsidR="00DE6C25">
        <w:br/>
      </w:r>
      <w:r>
        <w:t>2. "AI</w:t>
      </w:r>
      <w:r>
        <w:t>做投资比人做投资在任何情况下都更稳定、有收益。</w:t>
      </w:r>
      <w:r>
        <w:t>"</w:t>
      </w:r>
      <w:r w:rsidR="00DE6C25">
        <w:br/>
      </w:r>
      <w:r>
        <w:t>3. "</w:t>
      </w:r>
      <w:r>
        <w:t>股票市场是没有什么放之四海皆准的逻辑的。</w:t>
      </w:r>
      <w:r>
        <w:t>"</w:t>
      </w:r>
      <w:r w:rsidR="00DE6C25">
        <w:br/>
      </w:r>
      <w:r>
        <w:t>4. "</w:t>
      </w:r>
      <w:r>
        <w:t>投资者的逻辑，我觉得大多是用来说服自己进行买卖操作，以及解释自己为什么能够赚到钱，进行合理化的心理工具。</w:t>
      </w:r>
      <w:r>
        <w:t>"</w:t>
      </w:r>
      <w:r w:rsidR="00DE6C25">
        <w:br/>
      </w:r>
      <w:r>
        <w:t>5. "</w:t>
      </w:r>
      <w:r>
        <w:t>我这个工作啊，让</w:t>
      </w:r>
      <w:r>
        <w:t>AI</w:t>
      </w:r>
      <w:r>
        <w:t>取代起来容易多了。</w:t>
      </w:r>
      <w:r>
        <w:t>"</w:t>
      </w:r>
      <w:r w:rsidR="00DE6C25">
        <w:br/>
      </w:r>
      <w:r w:rsidR="00DE6C25">
        <w:br/>
      </w:r>
      <w:r>
        <w:t>钩子语句：</w:t>
      </w:r>
      <w:r w:rsidR="00DE6C25">
        <w:br/>
      </w:r>
      <w:r>
        <w:t>1. "</w:t>
      </w:r>
      <w:r>
        <w:t>如果全球</w:t>
      </w:r>
      <w:r>
        <w:t>GDP</w:t>
      </w:r>
      <w:r>
        <w:t>的增长就这么多，百分之三左右，不可能所有的投资者都能获得百分之二十以上的回报。</w:t>
      </w:r>
      <w:r>
        <w:t>"</w:t>
      </w:r>
      <w:r w:rsidR="00DE6C25">
        <w:br/>
      </w:r>
      <w:r>
        <w:t>2. "</w:t>
      </w:r>
      <w:r>
        <w:t>世界的本质是无常啊，不确定性原理啊。</w:t>
      </w:r>
      <w:r>
        <w:t>"</w:t>
      </w:r>
      <w:r w:rsidR="00DE6C25">
        <w:br/>
      </w:r>
      <w:r>
        <w:t>3. "AI</w:t>
      </w:r>
      <w:r>
        <w:t>学习一下，以后我只要给</w:t>
      </w:r>
      <w:r>
        <w:t>AI</w:t>
      </w:r>
      <w:r>
        <w:t>说，请用我的风格论述一下为什么你最先取代的是金融业，他说不定啊，就能给我</w:t>
      </w:r>
      <w:r>
        <w:t>BB</w:t>
      </w:r>
      <w:r>
        <w:t>个几千字。</w:t>
      </w:r>
      <w:r>
        <w:t>"</w:t>
      </w:r>
      <w:r w:rsidR="00DE6C25">
        <w:br/>
      </w:r>
      <w:r>
        <w:t>4. "</w:t>
      </w:r>
      <w:r>
        <w:t>我最近还真的在跟我的这个</w:t>
      </w:r>
      <w:r>
        <w:t>AI</w:t>
      </w:r>
      <w:r>
        <w:t>大神室友啊，研究这个方向。</w:t>
      </w:r>
      <w:r>
        <w:t>"</w:t>
      </w:r>
      <w:r w:rsidR="00DE6C25">
        <w:br/>
      </w:r>
      <w:r>
        <w:t>5. "</w:t>
      </w:r>
      <w:r>
        <w:t>你觉得我这条视频真的是我自己讲的，还是</w:t>
      </w:r>
      <w:r>
        <w:t>AI</w:t>
      </w:r>
      <w:r>
        <w:t>讲的呢？</w:t>
      </w:r>
      <w:r>
        <w:t>"</w:t>
      </w:r>
    </w:p>
    <w:p w:rsidR="00ED152F" w:rsidRDefault="00000000">
      <w:r>
        <w:t>金句：</w:t>
      </w:r>
      <w:r w:rsidR="00DE6C25">
        <w:br/>
      </w:r>
      <w:r>
        <w:t>1. "</w:t>
      </w:r>
      <w:r>
        <w:t>物理学可能真的要不存在了。</w:t>
      </w:r>
      <w:r>
        <w:t>"</w:t>
      </w:r>
      <w:r w:rsidR="00DE6C25">
        <w:br/>
      </w:r>
      <w:r>
        <w:t>2. "</w:t>
      </w:r>
      <w:r>
        <w:t>任何科学哲学，不过是我们认知世界的一个思维模型。</w:t>
      </w:r>
      <w:r>
        <w:t>"</w:t>
      </w:r>
      <w:r w:rsidR="00DE6C25">
        <w:br/>
      </w:r>
      <w:r>
        <w:t>3. "</w:t>
      </w:r>
      <w:r>
        <w:t>人类追求科学，甚至在科学之前搞的什么巫术啊、宗教啊、哲学这些东西，总的来说，就是对抗不确定性。</w:t>
      </w:r>
      <w:r>
        <w:t>"</w:t>
      </w:r>
      <w:r w:rsidR="00DE6C25">
        <w:br/>
      </w:r>
      <w:r>
        <w:t>4. "</w:t>
      </w:r>
      <w:r>
        <w:t>用数学作为语言，对万物进行描述和预测的物理学本质是什么？这是一种理想化的抽象，这个理想化的抽象过程，其实是扔掉了大量的信息的。</w:t>
      </w:r>
      <w:r>
        <w:t>"</w:t>
      </w:r>
      <w:r w:rsidR="00DE6C25">
        <w:br/>
      </w:r>
      <w:r>
        <w:t>5. "</w:t>
      </w:r>
      <w:r>
        <w:t>未来我们是不是可以借助强大的神经网络</w:t>
      </w:r>
      <w:r>
        <w:t>AI</w:t>
      </w:r>
      <w:r>
        <w:t>，发明出一套不仅仅以数学之外描述物理现象的体系？</w:t>
      </w:r>
      <w:r>
        <w:t>"</w:t>
      </w:r>
      <w:r w:rsidR="00DE6C25">
        <w:br/>
      </w:r>
      <w:r w:rsidR="00DE6C25">
        <w:br/>
      </w:r>
      <w:r>
        <w:t>反共识观点：</w:t>
      </w:r>
      <w:r w:rsidR="00DE6C25">
        <w:br/>
      </w:r>
      <w:r>
        <w:t>1. "</w:t>
      </w:r>
      <w:r>
        <w:t>直接跳过了物理定律，直接就给他干到</w:t>
      </w:r>
      <w:r>
        <w:t>AI</w:t>
      </w:r>
      <w:r>
        <w:t>神经网络里面了。</w:t>
      </w:r>
      <w:r>
        <w:t>"</w:t>
      </w:r>
      <w:r w:rsidR="00DE6C25">
        <w:br/>
      </w:r>
      <w:r>
        <w:t>2. "</w:t>
      </w:r>
      <w:r>
        <w:t>用物理定律进行抽象，会让中间过程丢失掉很多信息，而系统又非常的敏感，这种丢失掉的信息会让我们的误差变得很大。</w:t>
      </w:r>
      <w:r>
        <w:t>"</w:t>
      </w:r>
      <w:r w:rsidR="00DE6C25">
        <w:br/>
      </w:r>
      <w:r>
        <w:t>3. "</w:t>
      </w:r>
      <w:r>
        <w:t>抛弃物理定律，让信息避免丢失，反而会达到更好的效果。</w:t>
      </w:r>
      <w:r>
        <w:t>"</w:t>
      </w:r>
      <w:r w:rsidR="00DE6C25">
        <w:br/>
      </w:r>
      <w:r>
        <w:t>4. "AI</w:t>
      </w:r>
      <w:r>
        <w:t>倒不是让物理学不存在了，而是可能会让以数学为语言的物理学在某些领域变得不必要存在了，甚至还会拖后腿。</w:t>
      </w:r>
      <w:r>
        <w:t>"</w:t>
      </w:r>
      <w:r w:rsidR="00DE6C25">
        <w:br/>
      </w:r>
      <w:r>
        <w:t>5. "AI</w:t>
      </w:r>
      <w:r>
        <w:t>可能会在未来给我们带来一套啊，全新语言的物理学。</w:t>
      </w:r>
      <w:r>
        <w:t>"</w:t>
      </w:r>
      <w:r w:rsidR="00DE6C25">
        <w:br/>
      </w:r>
      <w:r w:rsidR="00DE6C25">
        <w:br/>
      </w:r>
      <w:r>
        <w:t>钩子语句：</w:t>
      </w:r>
      <w:r w:rsidR="00DE6C25">
        <w:br/>
      </w:r>
      <w:r>
        <w:t>1. "</w:t>
      </w:r>
      <w:r>
        <w:t>想想三体人为啥要征服地球啊？</w:t>
      </w:r>
      <w:r>
        <w:t>"</w:t>
      </w:r>
      <w:r w:rsidR="00DE6C25">
        <w:br/>
      </w:r>
      <w:r>
        <w:t>2. "</w:t>
      </w:r>
      <w:r>
        <w:t>如果我真的有一个全知的拉普拉斯，要明确的告诉我所有粒子的运动轨迹，那我根本不需要从中总结出物理规律，我直接看答案就行了对不对？</w:t>
      </w:r>
      <w:r>
        <w:t>"</w:t>
      </w:r>
      <w:r w:rsidR="00DE6C25">
        <w:br/>
      </w:r>
      <w:r>
        <w:t>3. "</w:t>
      </w:r>
      <w:r>
        <w:t>这个其实给我们未来研究物理学，甚至不光是物理学，研究任何其他学科，都提供了新的思路。</w:t>
      </w:r>
      <w:r>
        <w:t>"</w:t>
      </w:r>
      <w:r w:rsidR="00DE6C25">
        <w:br/>
      </w:r>
      <w:r>
        <w:t>4. "</w:t>
      </w:r>
      <w:r>
        <w:t>未来我们是不是可以借助强大的神经网络</w:t>
      </w:r>
      <w:r>
        <w:t>AI</w:t>
      </w:r>
      <w:r>
        <w:t>，发明出一套不仅仅以数学之外描述物理现象的体系？</w:t>
      </w:r>
      <w:r>
        <w:t>"</w:t>
      </w:r>
      <w:r w:rsidR="00DE6C25">
        <w:br/>
      </w:r>
      <w:r>
        <w:t>5. "AI</w:t>
      </w:r>
      <w:r>
        <w:t>可能会在未来给我们带来一套啊，全新语言的物理学。</w:t>
      </w:r>
      <w:r>
        <w:t>"</w:t>
      </w:r>
    </w:p>
    <w:p w:rsidR="00ED152F" w:rsidRDefault="00000000">
      <w:r>
        <w:t>金句</w:t>
      </w:r>
      <w:r>
        <w:t>:</w:t>
      </w:r>
      <w:r w:rsidR="00DE6C25">
        <w:br/>
      </w:r>
      <w:r>
        <w:t>1. "</w:t>
      </w:r>
      <w:r>
        <w:t>这个功能要是能做好，那就是功德无量了。</w:t>
      </w:r>
      <w:r>
        <w:t>"</w:t>
      </w:r>
      <w:r w:rsidR="00DE6C25">
        <w:br/>
      </w:r>
      <w:r>
        <w:t>2. "</w:t>
      </w:r>
      <w:r>
        <w:t>要知道，做</w:t>
      </w:r>
      <w:r>
        <w:t>PPT</w:t>
      </w:r>
      <w:r>
        <w:t>简直是我们职场人的噩梦。</w:t>
      </w:r>
      <w:r>
        <w:t>"</w:t>
      </w:r>
      <w:r w:rsidR="00DE6C25">
        <w:br/>
      </w:r>
      <w:r>
        <w:t>3. "</w:t>
      </w:r>
      <w:r>
        <w:t>这就是大模型的能力。</w:t>
      </w:r>
      <w:r>
        <w:t>"</w:t>
      </w:r>
      <w:r w:rsidR="00DE6C25">
        <w:br/>
      </w:r>
      <w:r>
        <w:t>4. "</w:t>
      </w:r>
      <w:r>
        <w:t>这从逻辑上其实没有什么毛病。</w:t>
      </w:r>
      <w:r>
        <w:t>"</w:t>
      </w:r>
      <w:r w:rsidR="00DE6C25">
        <w:br/>
      </w:r>
      <w:r>
        <w:t>5. "</w:t>
      </w:r>
      <w:r>
        <w:t>但爱因斯坦就不是那么好对付的了。</w:t>
      </w:r>
      <w:r>
        <w:t>"</w:t>
      </w:r>
      <w:r w:rsidR="00DE6C25">
        <w:br/>
      </w:r>
      <w:r w:rsidR="00DE6C25">
        <w:br/>
      </w:r>
      <w:r>
        <w:t>反共识观点</w:t>
      </w:r>
      <w:r>
        <w:t>:</w:t>
      </w:r>
      <w:r w:rsidR="00DE6C25">
        <w:br/>
      </w:r>
      <w:r>
        <w:t>1. "</w:t>
      </w:r>
      <w:r>
        <w:t>这次的诺贝尔奖给</w:t>
      </w:r>
      <w:r>
        <w:t>AI</w:t>
      </w:r>
      <w:r>
        <w:t>，说明诺贝尔奖与时俱进，真可以说是回春了啊。</w:t>
      </w:r>
      <w:r>
        <w:t>"</w:t>
      </w:r>
      <w:r w:rsidR="00DE6C25">
        <w:br/>
      </w:r>
      <w:r>
        <w:t>2. "</w:t>
      </w:r>
      <w:r>
        <w:t>薛定谔的猫，并不能证明哥本哈根诠释是错误的。</w:t>
      </w:r>
      <w:r>
        <w:t>"</w:t>
      </w:r>
      <w:r w:rsidR="00DE6C25">
        <w:br/>
      </w:r>
      <w:r>
        <w:t>3. "</w:t>
      </w:r>
      <w:r>
        <w:t>如果你是搞农作物期货的，天气数据、降雨量数据等等，能不能放进去？</w:t>
      </w:r>
      <w:r>
        <w:t>"</w:t>
      </w:r>
      <w:r w:rsidR="00DE6C25">
        <w:br/>
      </w:r>
      <w:r>
        <w:t>4. "</w:t>
      </w:r>
      <w:r>
        <w:t>但不好意思啊，这个就跟中彩票一样，反正买的人多，总有人中奖的。</w:t>
      </w:r>
      <w:r>
        <w:t>"</w:t>
      </w:r>
      <w:r w:rsidR="00DE6C25">
        <w:br/>
      </w:r>
      <w:r>
        <w:t>5. "</w:t>
      </w:r>
      <w:r>
        <w:t>如果大家都开始用神经网络取代人来做投资啊，久而久之，人们会发现</w:t>
      </w:r>
      <w:r>
        <w:t>AI</w:t>
      </w:r>
      <w:r>
        <w:t>可能没有办法出现那种一笔巨大的收益，但是呢，从长期收益看呢，</w:t>
      </w:r>
      <w:r>
        <w:t>AI</w:t>
      </w:r>
      <w:r>
        <w:t>会超过所有人类投资者。</w:t>
      </w:r>
      <w:r>
        <w:t>"</w:t>
      </w:r>
      <w:r w:rsidR="00DE6C25">
        <w:br/>
      </w:r>
      <w:r w:rsidR="00DE6C25">
        <w:br/>
      </w:r>
      <w:r>
        <w:t>钩子语句</w:t>
      </w:r>
      <w:r>
        <w:t>:</w:t>
      </w:r>
      <w:r w:rsidR="00DE6C25">
        <w:br/>
      </w:r>
      <w:r>
        <w:t>1. "</w:t>
      </w:r>
      <w:r>
        <w:t>听没听懂都点个赞！</w:t>
      </w:r>
      <w:r>
        <w:t>"</w:t>
      </w:r>
      <w:r w:rsidR="00DE6C25">
        <w:br/>
      </w:r>
      <w:r>
        <w:t>2. "</w:t>
      </w:r>
      <w:r>
        <w:t>听没听懂都点个赞！</w:t>
      </w:r>
      <w:r>
        <w:t>"</w:t>
      </w:r>
      <w:r w:rsidR="00DE6C25">
        <w:br/>
      </w:r>
      <w:r>
        <w:t>3. "</w:t>
      </w:r>
      <w:r>
        <w:t>听没听懂都点个赞！</w:t>
      </w:r>
      <w:r>
        <w:t>"</w:t>
      </w:r>
      <w:r w:rsidR="00DE6C25">
        <w:br/>
      </w:r>
      <w:r>
        <w:t>4. "</w:t>
      </w:r>
      <w:r>
        <w:t>听没听懂都点个赞！</w:t>
      </w:r>
      <w:r>
        <w:t>"</w:t>
      </w:r>
      <w:r w:rsidR="00DE6C25">
        <w:br/>
      </w:r>
      <w:r>
        <w:t>5. "</w:t>
      </w:r>
      <w:r>
        <w:t>听没听懂都点个赞！</w:t>
      </w:r>
      <w:r>
        <w:t>"</w:t>
      </w:r>
    </w:p>
    <w:p w:rsidR="00ED152F" w:rsidRDefault="00000000">
      <w:r>
        <w:t>金句：</w:t>
      </w:r>
      <w:r w:rsidR="00DE6C25">
        <w:br/>
      </w:r>
      <w:r>
        <w:t>1. AI</w:t>
      </w:r>
      <w:r>
        <w:t>这个东西啊，虽然在逻辑上暂时无法理解数学，但</w:t>
      </w:r>
      <w:r>
        <w:t>AI</w:t>
      </w:r>
      <w:r>
        <w:t>就是个数据全息的大型归纳法现场，只要把可能的因果关系都关联起来，就能给出他自己都不知道什么意思的新的数学结论。</w:t>
      </w:r>
      <w:r w:rsidR="00DE6C25">
        <w:br/>
      </w:r>
      <w:r>
        <w:t xml:space="preserve">2. </w:t>
      </w:r>
      <w:r>
        <w:t>人工智能，祝你领航新时代！在这个瞬息万变的时代，人工智能不再是科幻小说中的幻想，而是我们生活中不可或缺的一部分。</w:t>
      </w:r>
      <w:r w:rsidR="00DE6C25">
        <w:br/>
      </w:r>
      <w:r>
        <w:t xml:space="preserve">3. </w:t>
      </w:r>
      <w:r>
        <w:t>现在只有视频资料，还没有详细的官方报告出来。等什么时候官方报告出来了，再用这个</w:t>
      </w:r>
      <w:r>
        <w:t xml:space="preserve"> txid </w:t>
      </w:r>
      <w:r>
        <w:t>点</w:t>
      </w:r>
      <w:r>
        <w:t xml:space="preserve"> ai </w:t>
      </w:r>
      <w:r>
        <w:t>学习一下，再做个视频吧。</w:t>
      </w:r>
      <w:r w:rsidR="00DE6C25">
        <w:br/>
      </w:r>
      <w:r w:rsidR="00DE6C25">
        <w:br/>
      </w:r>
      <w:r>
        <w:t>反共识观点：</w:t>
      </w:r>
      <w:r w:rsidR="00DE6C25">
        <w:br/>
      </w:r>
      <w:r>
        <w:t>1. AI</w:t>
      </w:r>
      <w:r>
        <w:t>靠的就是这个</w:t>
      </w:r>
      <w:r>
        <w:t>n</w:t>
      </w:r>
      <w:r>
        <w:t>。</w:t>
      </w:r>
      <w:r w:rsidR="00DE6C25">
        <w:br/>
      </w:r>
      <w:r>
        <w:t>2. AI</w:t>
      </w:r>
      <w:r>
        <w:t>在逻辑上暂时无法理解数学，但</w:t>
      </w:r>
      <w:r>
        <w:t>AI</w:t>
      </w:r>
      <w:r>
        <w:t>就是个数据全息的大型归纳法现场。</w:t>
      </w:r>
      <w:r w:rsidR="00DE6C25">
        <w:br/>
      </w:r>
      <w:r>
        <w:t xml:space="preserve">3. </w:t>
      </w:r>
      <w:r>
        <w:t>人工智能，祝你领航新时代！在这个瞬息万变的时代，人工智能不再是科幻小说中的幻想，而是我们生活中不可或缺的一部分。</w:t>
      </w:r>
      <w:r w:rsidR="00DE6C25">
        <w:br/>
      </w:r>
      <w:r w:rsidR="00DE6C25">
        <w:br/>
      </w:r>
      <w:r>
        <w:t>钩子语句：</w:t>
      </w:r>
      <w:r w:rsidR="00DE6C25">
        <w:br/>
      </w:r>
      <w:r>
        <w:t>1. AI</w:t>
      </w:r>
      <w:r>
        <w:t>是个数据全息的大型归纳法现场，只要把可能的因果关系都关联起来，就能给出他自己都不知道什么意思的新的数学结论。</w:t>
      </w:r>
      <w:r w:rsidR="00DE6C25">
        <w:br/>
      </w:r>
      <w:r>
        <w:t>2. AI</w:t>
      </w:r>
      <w:r>
        <w:t>在逻辑上暂时无法理解数学，但</w:t>
      </w:r>
      <w:r>
        <w:t>AI</w:t>
      </w:r>
      <w:r>
        <w:t>就是个数据全息的大型归纳法现场。</w:t>
      </w:r>
      <w:r w:rsidR="00DE6C25">
        <w:br/>
      </w:r>
      <w:r>
        <w:t xml:space="preserve">3. </w:t>
      </w:r>
      <w:r>
        <w:t>人工智能，祝你领航新时代！在这个瞬息万变的时代，人工智能不再是科幻小说中的幻想，而是我们生活中不可或缺的一部分。</w:t>
      </w:r>
      <w:r w:rsidR="00DE6C25">
        <w:br/>
      </w:r>
      <w:r>
        <w:t xml:space="preserve">4. </w:t>
      </w:r>
      <w:r>
        <w:t>现在只有视频资料，还没有详细的官方报告出来。等什么时候官方报告出来了，再用这个</w:t>
      </w:r>
      <w:r>
        <w:t xml:space="preserve"> txid </w:t>
      </w:r>
      <w:r>
        <w:t>点</w:t>
      </w:r>
      <w:r>
        <w:t xml:space="preserve"> ai </w:t>
      </w:r>
      <w:r>
        <w:t>学习一下，再做个视频吧。</w:t>
      </w:r>
    </w:p>
    <w:p w:rsidR="00ED152F" w:rsidRDefault="00000000">
      <w:r>
        <w:t>金句：</w:t>
      </w:r>
      <w:r w:rsidR="00DE6C25">
        <w:br/>
      </w:r>
      <w:r>
        <w:t>1. "</w:t>
      </w:r>
      <w:r>
        <w:t>没想到有一天，我们中国自己的智能驾驶技术成功挑战了珠峰！</w:t>
      </w:r>
      <w:r>
        <w:t>"</w:t>
      </w:r>
      <w:r w:rsidR="00DE6C25">
        <w:br/>
      </w:r>
      <w:r>
        <w:t>2. "</w:t>
      </w:r>
      <w:r>
        <w:t>这个自驾路线，那不是经常有人开吗？你换了个电车开，不还是开车吗？</w:t>
      </w:r>
      <w:r>
        <w:t>"</w:t>
      </w:r>
      <w:r w:rsidR="00DE6C25">
        <w:br/>
      </w:r>
      <w:r>
        <w:t>3. "</w:t>
      </w:r>
      <w:r>
        <w:t>即便抛开智能驾驶啊，光对电车来说，这一路是不容易。</w:t>
      </w:r>
      <w:r>
        <w:t>"</w:t>
      </w:r>
      <w:r w:rsidR="00DE6C25">
        <w:br/>
      </w:r>
      <w:r>
        <w:t>4. "</w:t>
      </w:r>
      <w:r>
        <w:t>这是个全程上坡的路线，海拔差距接近了四千九百米。</w:t>
      </w:r>
      <w:r>
        <w:t>"</w:t>
      </w:r>
      <w:r w:rsidR="00DE6C25">
        <w:br/>
      </w:r>
      <w:r>
        <w:t>5. "</w:t>
      </w:r>
      <w:r>
        <w:t>智能驾驶啊，要一直判断转弯，还要保证转弯的过程中，过弯顺滑，不能让驾驶员和乘客感到难受，这非常困难啊。</w:t>
      </w:r>
      <w:r>
        <w:t>"</w:t>
      </w:r>
      <w:r w:rsidR="00DE6C25">
        <w:br/>
      </w:r>
      <w:r w:rsidR="00DE6C25">
        <w:br/>
      </w:r>
      <w:r>
        <w:t>反共识观点：</w:t>
      </w:r>
      <w:r w:rsidR="00DE6C25">
        <w:br/>
      </w:r>
      <w:r>
        <w:t>1. "</w:t>
      </w:r>
      <w:r>
        <w:t>这个呢，就大不一样了啊。没开过这条线的人呢，不知道这条线路的这个路况。</w:t>
      </w:r>
      <w:r>
        <w:t>"</w:t>
      </w:r>
      <w:r w:rsidR="00DE6C25">
        <w:br/>
      </w:r>
      <w:r>
        <w:t>2. "</w:t>
      </w:r>
      <w:r>
        <w:t>虽然在我国遥遥领先的基建工作下，路已经是非常发达了，但由于自然条件的原因啊，这条线路的路况还是相当的复杂多变。</w:t>
      </w:r>
      <w:r>
        <w:t>"</w:t>
      </w:r>
      <w:r w:rsidR="00DE6C25">
        <w:br/>
      </w:r>
      <w:r>
        <w:t>3. "</w:t>
      </w:r>
      <w:r>
        <w:t>即便抛开智能驾驶啊，光对电车来说，这一路是不容易。</w:t>
      </w:r>
      <w:r>
        <w:t>"</w:t>
      </w:r>
      <w:r w:rsidR="00DE6C25">
        <w:br/>
      </w:r>
      <w:r>
        <w:t>4. "</w:t>
      </w:r>
      <w:r>
        <w:t>这是个全程上坡的路线，海拔差距接近了四千九百米。</w:t>
      </w:r>
      <w:r>
        <w:t>"</w:t>
      </w:r>
      <w:r w:rsidR="00DE6C25">
        <w:br/>
      </w:r>
      <w:r>
        <w:t>5. "</w:t>
      </w:r>
      <w:r>
        <w:t>智能驾驶啊，要一直判断转弯，还要保证转弯的过程中，过弯顺滑，不能让驾驶员和乘客感到难受，这非常困难啊。</w:t>
      </w:r>
      <w:r>
        <w:t>"</w:t>
      </w:r>
      <w:r w:rsidR="00DE6C25">
        <w:br/>
      </w:r>
      <w:r w:rsidR="00DE6C25">
        <w:br/>
      </w:r>
      <w:r>
        <w:t>钩子语句：</w:t>
      </w:r>
      <w:r w:rsidR="00DE6C25">
        <w:br/>
      </w:r>
      <w:r>
        <w:t>1. "</w:t>
      </w:r>
      <w:r>
        <w:t>没想到有一天，我们中国自己的智能驾驶技术成功挑战了珠峰！</w:t>
      </w:r>
      <w:r>
        <w:t>"</w:t>
      </w:r>
      <w:r w:rsidR="00DE6C25">
        <w:br/>
      </w:r>
      <w:r>
        <w:t>2. "</w:t>
      </w:r>
      <w:r>
        <w:t>这个自驾路线，那不是经常有人开吗？你换了个电车开，不还是开车吗？</w:t>
      </w:r>
      <w:r>
        <w:t>"</w:t>
      </w:r>
      <w:r w:rsidR="00DE6C25">
        <w:br/>
      </w:r>
      <w:r>
        <w:t>3. "</w:t>
      </w:r>
      <w:r>
        <w:t>即便抛开智能驾驶啊，光对电车来说，这一路是不容易。</w:t>
      </w:r>
      <w:r>
        <w:t>"</w:t>
      </w:r>
      <w:r w:rsidR="00DE6C25">
        <w:br/>
      </w:r>
      <w:r>
        <w:t>4. "</w:t>
      </w:r>
      <w:r>
        <w:t>这是个全程上坡的路线，海拔差距接近了四千九百米。</w:t>
      </w:r>
      <w:r>
        <w:t>"</w:t>
      </w:r>
      <w:r w:rsidR="00DE6C25">
        <w:br/>
      </w:r>
      <w:r>
        <w:t>5. "</w:t>
      </w:r>
      <w:r>
        <w:t>智能驾驶啊，要一直判断转弯，还要保证转弯的过程中，过弯顺滑，不能让驾驶员和乘客感到难受，这非常困难啊。</w:t>
      </w:r>
      <w:r>
        <w:t>"</w:t>
      </w:r>
    </w:p>
    <w:p w:rsidR="00ED152F" w:rsidRDefault="00000000">
      <w:r>
        <w:t>金句：</w:t>
      </w:r>
      <w:r w:rsidR="00DE6C25">
        <w:br/>
      </w:r>
      <w:r>
        <w:t xml:space="preserve">1. </w:t>
      </w:r>
      <w:r>
        <w:t>量子点是个物理概念，属于这个纳米科技，也叫</w:t>
      </w:r>
      <w:r>
        <w:t>“</w:t>
      </w:r>
      <w:r>
        <w:t>人造原子</w:t>
      </w:r>
      <w:r>
        <w:t>”</w:t>
      </w:r>
      <w:r>
        <w:t>，他很小，大概就几千个原子。</w:t>
      </w:r>
      <w:r w:rsidR="00DE6C25">
        <w:br/>
      </w:r>
      <w:r>
        <w:t xml:space="preserve">2. </w:t>
      </w:r>
      <w:r>
        <w:t>学英语啊，只是为了实用，其实语法呢不用太纠结。真正学会使用一门外语啊，不是说话的时候在脑子里面组织语法，而是一种条件反射，也就是所谓的语感。</w:t>
      </w:r>
      <w:r w:rsidR="00DE6C25">
        <w:br/>
      </w:r>
      <w:r>
        <w:t xml:space="preserve">3. </w:t>
      </w:r>
      <w:r>
        <w:t>光速不变原理告诉你，不论相对于谁，任何观察者，光速都是不变的。这就是光速原理，也就是不管火车动或不动，光相对于火车和相对于你都是一样的，三十万公里每秒。</w:t>
      </w:r>
      <w:r w:rsidR="00DE6C25">
        <w:br/>
      </w:r>
      <w:r>
        <w:t xml:space="preserve">4. </w:t>
      </w:r>
      <w:r>
        <w:t>有了光速不变原理，会出现什么神奇的现象呢？有了这条原理，你再去进行一段数学推导就会发现，一个物体运动速度越快，他沿着运动方向的长度就会缩短；一个物体运动速度越快，他的时间就会获得越慢；一个物体运动速度越快，他的质量就会越大。</w:t>
      </w:r>
      <w:r w:rsidR="00DE6C25">
        <w:br/>
      </w:r>
      <w:r>
        <w:t xml:space="preserve">5. </w:t>
      </w:r>
      <w:r>
        <w:t>爱因斯坦真的是用相对论证明了</w:t>
      </w:r>
      <w:r>
        <w:t>“</w:t>
      </w:r>
      <w:r>
        <w:t>生命在于运动</w:t>
      </w:r>
      <w:r>
        <w:t>”</w:t>
      </w:r>
      <w:r>
        <w:t>啊。</w:t>
      </w:r>
      <w:r w:rsidR="00DE6C25">
        <w:br/>
      </w:r>
      <w:r w:rsidR="00DE6C25">
        <w:br/>
      </w:r>
      <w:r>
        <w:t>反共识观点：</w:t>
      </w:r>
      <w:r w:rsidR="00DE6C25">
        <w:br/>
      </w:r>
      <w:r>
        <w:t xml:space="preserve">1. </w:t>
      </w:r>
      <w:r>
        <w:t>这次化学奖科普起来居然比昨天的物理奖还要简单不少。</w:t>
      </w:r>
      <w:r w:rsidR="00DE6C25">
        <w:br/>
      </w:r>
      <w:r>
        <w:t xml:space="preserve">2. </w:t>
      </w:r>
      <w:r>
        <w:t>如果加班有相应的奖金，哎，那就不叫</w:t>
      </w:r>
      <w:r>
        <w:t>“</w:t>
      </w:r>
      <w:r>
        <w:t>内卷</w:t>
      </w:r>
      <w:r>
        <w:t>”</w:t>
      </w:r>
      <w:r>
        <w:t>，这就是商业竞争啊。</w:t>
      </w:r>
      <w:r w:rsidR="00DE6C25">
        <w:br/>
      </w:r>
      <w:r>
        <w:t xml:space="preserve">3. </w:t>
      </w:r>
      <w:r>
        <w:t>学完小学奥数，大家都花了时间，但没有获得数学思维的提升，对于未来的科研和生产也没有什么明显的帮助。</w:t>
      </w:r>
      <w:r w:rsidR="00DE6C25">
        <w:br/>
      </w:r>
      <w:r>
        <w:t xml:space="preserve">4. </w:t>
      </w:r>
      <w:r>
        <w:t>这种问题在第一节相对论的课就会讲清楚。</w:t>
      </w:r>
      <w:r w:rsidR="00DE6C25">
        <w:br/>
      </w:r>
      <w:r>
        <w:t xml:space="preserve">5. </w:t>
      </w:r>
      <w:r>
        <w:t>这个作者把通篇用伽利略变换给推倒了一遍，但是拜托，人相对论从根基上就是推翻伽利略变换的。</w:t>
      </w:r>
      <w:r w:rsidR="00DE6C25">
        <w:br/>
      </w:r>
      <w:r w:rsidR="00DE6C25">
        <w:br/>
      </w:r>
      <w:r>
        <w:t>钩子语句：</w:t>
      </w:r>
      <w:r w:rsidR="00DE6C25">
        <w:br/>
      </w:r>
      <w:r>
        <w:t xml:space="preserve">1. </w:t>
      </w:r>
      <w:r>
        <w:t>不听没听懂都点个赞呗。</w:t>
      </w:r>
      <w:r w:rsidR="00DE6C25">
        <w:br/>
      </w:r>
      <w:r>
        <w:t xml:space="preserve">2. </w:t>
      </w:r>
      <w:r>
        <w:t>你不来一本吗？</w:t>
      </w:r>
      <w:r w:rsidR="00DE6C25">
        <w:br/>
      </w:r>
      <w:r>
        <w:t xml:space="preserve">3. </w:t>
      </w:r>
      <w:r>
        <w:t>你不来一支吗？</w:t>
      </w:r>
      <w:r w:rsidR="00DE6C25">
        <w:br/>
      </w:r>
      <w:r>
        <w:t xml:space="preserve">4. </w:t>
      </w:r>
      <w:r>
        <w:t>听没听懂都点个赞呗！</w:t>
      </w:r>
    </w:p>
    <w:p w:rsidR="00ED152F" w:rsidRDefault="00000000">
      <w:r>
        <w:t>金句：</w:t>
      </w:r>
      <w:r w:rsidR="00DE6C25">
        <w:br/>
      </w:r>
      <w:r w:rsidR="00DE6C25">
        <w:br/>
      </w:r>
      <w:r>
        <w:t>1. "</w:t>
      </w:r>
      <w:r>
        <w:t>我可能真的要永生了啊。</w:t>
      </w:r>
      <w:r>
        <w:t xml:space="preserve">" - </w:t>
      </w:r>
      <w:r>
        <w:t>严伯钧</w:t>
      </w:r>
      <w:r w:rsidR="00DE6C25">
        <w:br/>
      </w:r>
      <w:r>
        <w:t>2. "</w:t>
      </w:r>
      <w:r>
        <w:t>我造的</w:t>
      </w:r>
      <w:r>
        <w:t>‘</w:t>
      </w:r>
      <w:r>
        <w:t>娃</w:t>
      </w:r>
      <w:r>
        <w:t>’</w:t>
      </w:r>
      <w:r>
        <w:t>呢，相信大家都注意到了，其实就是我从去年年底就已经开始说的，我要用</w:t>
      </w:r>
      <w:r>
        <w:t xml:space="preserve"> AI </w:t>
      </w:r>
      <w:r>
        <w:t>训练的数字眼光君啊。</w:t>
      </w:r>
      <w:r>
        <w:t xml:space="preserve">" - </w:t>
      </w:r>
      <w:r>
        <w:t>严伯钧</w:t>
      </w:r>
      <w:r w:rsidR="00DE6C25">
        <w:br/>
      </w:r>
      <w:r>
        <w:t>3. "</w:t>
      </w:r>
      <w:r>
        <w:t>我形象上用的是研博君本人的形象，声音用的是研博君本人的声音，但很显然，我的声音和动作还不够自然，导致很多小精灵鬼一下就认出来我是个</w:t>
      </w:r>
      <w:r>
        <w:t xml:space="preserve"> AI </w:t>
      </w:r>
      <w:r>
        <w:t>人。</w:t>
      </w:r>
      <w:r>
        <w:t xml:space="preserve">" - </w:t>
      </w:r>
      <w:r>
        <w:t>严伯钧</w:t>
      </w:r>
      <w:r w:rsidR="00DE6C25">
        <w:br/>
      </w:r>
      <w:r>
        <w:t>4. "</w:t>
      </w:r>
      <w:r>
        <w:t>因为音乐是抽象的。</w:t>
      </w:r>
      <w:r>
        <w:t xml:space="preserve">" - </w:t>
      </w:r>
      <w:r>
        <w:t>严伯钧</w:t>
      </w:r>
      <w:r w:rsidR="00DE6C25">
        <w:br/>
      </w:r>
      <w:r>
        <w:t>5. "</w:t>
      </w:r>
      <w:r>
        <w:t>这就好像有人说，这个事情就好像你哈气的时候，气是暖的，吹气的时候啊，就没有那么暖。</w:t>
      </w:r>
      <w:r>
        <w:t xml:space="preserve">" - </w:t>
      </w:r>
      <w:r>
        <w:t>严伯钧</w:t>
      </w:r>
      <w:r w:rsidR="00DE6C25">
        <w:br/>
      </w:r>
      <w:r w:rsidR="00DE6C25">
        <w:br/>
      </w:r>
      <w:r>
        <w:t>反共识观点：</w:t>
      </w:r>
      <w:r w:rsidR="00DE6C25">
        <w:br/>
      </w:r>
      <w:r w:rsidR="00DE6C25">
        <w:br/>
      </w:r>
      <w:r>
        <w:t>1. "</w:t>
      </w:r>
      <w:r>
        <w:t>那么，这个作者呢，就自己定义了一个基因库复杂度的计算方式。</w:t>
      </w:r>
      <w:r>
        <w:t xml:space="preserve">" - </w:t>
      </w:r>
      <w:r>
        <w:t>严伯钧</w:t>
      </w:r>
      <w:r w:rsidR="00DE6C25">
        <w:br/>
      </w:r>
      <w:r>
        <w:t>2. "</w:t>
      </w:r>
      <w:r>
        <w:t>这个结论啊，哎，不一定不靠谱。</w:t>
      </w:r>
      <w:r>
        <w:t xml:space="preserve">" - </w:t>
      </w:r>
      <w:r>
        <w:t>严伯钧</w:t>
      </w:r>
      <w:r w:rsidR="00DE6C25">
        <w:br/>
      </w:r>
      <w:r>
        <w:t>3. "</w:t>
      </w:r>
      <w:r>
        <w:t>所以</w:t>
      </w:r>
      <w:r>
        <w:t>ai</w:t>
      </w:r>
      <w:r>
        <w:t>作曲啊，它可以通过学习轻易地模仿一个特定音乐家的风格，比方你让</w:t>
      </w:r>
      <w:r>
        <w:t>ai</w:t>
      </w:r>
      <w:r>
        <w:t>用巴赫的风格写个小步舞曲，这不难。</w:t>
      </w:r>
      <w:r>
        <w:t xml:space="preserve">" - </w:t>
      </w:r>
      <w:r>
        <w:t>严伯钧</w:t>
      </w:r>
      <w:r w:rsidR="00DE6C25">
        <w:br/>
      </w:r>
      <w:r>
        <w:t>4. "</w:t>
      </w:r>
      <w:r>
        <w:t>但是</w:t>
      </w:r>
      <w:r>
        <w:t>ai</w:t>
      </w:r>
      <w:r>
        <w:t>想要代替人类作曲家做出优秀的作品，并且形成自己强烈的风格，很难，因为音乐太抽象了。</w:t>
      </w:r>
      <w:r>
        <w:t xml:space="preserve">" - </w:t>
      </w:r>
      <w:r>
        <w:t>严伯钧</w:t>
      </w:r>
      <w:r w:rsidR="00DE6C25">
        <w:br/>
      </w:r>
      <w:r>
        <w:t>5. "</w:t>
      </w:r>
      <w:r>
        <w:t>这就跟为什么你光脚踩在瓷砖上会觉得凉，踩在木地板上却没有那么凉，是一个道理。</w:t>
      </w:r>
      <w:r>
        <w:t xml:space="preserve">" - </w:t>
      </w:r>
      <w:r>
        <w:t>严伯钧</w:t>
      </w:r>
      <w:r w:rsidR="00DE6C25">
        <w:br/>
      </w:r>
      <w:r w:rsidR="00DE6C25">
        <w:br/>
      </w:r>
      <w:r>
        <w:t>钩子语句：</w:t>
      </w:r>
      <w:r w:rsidR="00DE6C25">
        <w:br/>
      </w:r>
      <w:r w:rsidR="00DE6C25">
        <w:br/>
      </w:r>
      <w:r>
        <w:t>1. "</w:t>
      </w:r>
      <w:r>
        <w:t>大家好，我是研磨掉。</w:t>
      </w:r>
      <w:r>
        <w:t xml:space="preserve">" - </w:t>
      </w:r>
      <w:r>
        <w:t>严伯钧</w:t>
      </w:r>
      <w:r w:rsidR="00DE6C25">
        <w:br/>
      </w:r>
      <w:r>
        <w:t>2. "</w:t>
      </w:r>
      <w:r>
        <w:t>未来可能每天啊，我都可以发</w:t>
      </w:r>
      <w:r>
        <w:t xml:space="preserve"> N </w:t>
      </w:r>
      <w:r>
        <w:t>条视频，都是当天最新最前沿的科研成果。</w:t>
      </w:r>
      <w:r>
        <w:t xml:space="preserve">" - </w:t>
      </w:r>
      <w:r>
        <w:t>严伯钧</w:t>
      </w:r>
      <w:r w:rsidR="00DE6C25">
        <w:br/>
      </w:r>
      <w:r>
        <w:t>3. "</w:t>
      </w:r>
      <w:r>
        <w:t>感兴趣的呢，可以去</w:t>
      </w:r>
      <w:r>
        <w:t>txyz.ai</w:t>
      </w:r>
      <w:r>
        <w:t>搜一下</w:t>
      </w:r>
      <w:r>
        <w:t>Ranch Helson</w:t>
      </w:r>
      <w:r>
        <w:t>啊，</w:t>
      </w:r>
      <w:r>
        <w:t>Vortex</w:t>
      </w:r>
      <w:r>
        <w:t>拿走不谢。</w:t>
      </w:r>
      <w:r>
        <w:t xml:space="preserve">" - </w:t>
      </w:r>
      <w:r>
        <w:t>严伯钧</w:t>
      </w:r>
      <w:r w:rsidR="00DE6C25">
        <w:br/>
      </w:r>
      <w:r>
        <w:t>4. "</w:t>
      </w:r>
      <w:r>
        <w:t>听没听懂的，点个赞呗！</w:t>
      </w:r>
      <w:r>
        <w:t xml:space="preserve">" - </w:t>
      </w:r>
      <w:r>
        <w:t>严伯钧</w:t>
      </w:r>
      <w:r w:rsidR="00DE6C25">
        <w:br/>
      </w:r>
      <w:r>
        <w:t>5. "</w:t>
      </w:r>
      <w:r>
        <w:t>所以总结，如果这个土制空调真的有降温的效果，那就是因为</w:t>
      </w:r>
      <w:r>
        <w:t>Venturi</w:t>
      </w:r>
      <w:r>
        <w:t>效应和绝热过程。</w:t>
      </w:r>
      <w:r>
        <w:t xml:space="preserve">" - </w:t>
      </w:r>
      <w:r>
        <w:t>严伯钧</w:t>
      </w:r>
    </w:p>
    <w:p w:rsidR="00ED152F" w:rsidRDefault="00000000">
      <w:r>
        <w:t xml:space="preserve">### </w:t>
      </w:r>
      <w:r>
        <w:t>金句：</w:t>
      </w:r>
      <w:r w:rsidR="00DE6C25">
        <w:br/>
      </w:r>
      <w:r>
        <w:t>1. "</w:t>
      </w:r>
      <w:r>
        <w:t>侠义相对论告诉我们，速度越快，时间越慢。</w:t>
      </w:r>
      <w:r>
        <w:t>"</w:t>
      </w:r>
      <w:r w:rsidR="00DE6C25">
        <w:br/>
      </w:r>
      <w:r>
        <w:t>2. "</w:t>
      </w:r>
      <w:r>
        <w:t>同一束光在任何观察者看来，不管你在什么状态运动，你测量到同一束光的速度都是一样的。</w:t>
      </w:r>
      <w:r>
        <w:t>"</w:t>
      </w:r>
      <w:r w:rsidR="00DE6C25">
        <w:br/>
      </w:r>
      <w:r>
        <w:t>3. "</w:t>
      </w:r>
      <w:r>
        <w:t>时间等于距离除以速度。</w:t>
      </w:r>
      <w:r>
        <w:t>"</w:t>
      </w:r>
      <w:r w:rsidR="00DE6C25">
        <w:br/>
      </w:r>
      <w:r>
        <w:t>4. "</w:t>
      </w:r>
      <w:r>
        <w:t>同一个事件</w:t>
      </w:r>
      <w:r>
        <w:t>——</w:t>
      </w:r>
      <w:r>
        <w:t>光从射出经过反射再打到地板上这个事件</w:t>
      </w:r>
      <w:r>
        <w:t>——</w:t>
      </w:r>
      <w:r>
        <w:t>其所消耗的时间，站在地面上，你观测到了这个事件的时间是要比火车上的人探测到的同一个事件用的时间长。</w:t>
      </w:r>
      <w:r>
        <w:t>"</w:t>
      </w:r>
      <w:r w:rsidR="00DE6C25">
        <w:br/>
      </w:r>
      <w:r>
        <w:t>5. "</w:t>
      </w:r>
      <w:r>
        <w:t>相对于你，车上的人由于运动起来了，所以他比你年轻。</w:t>
      </w:r>
      <w:r>
        <w:t>"</w:t>
      </w:r>
      <w:r w:rsidR="00DE6C25">
        <w:br/>
      </w:r>
      <w:r w:rsidR="00DE6C25">
        <w:br/>
      </w:r>
      <w:r>
        <w:t xml:space="preserve">### </w:t>
      </w:r>
      <w:r>
        <w:t>反共识观点：</w:t>
      </w:r>
      <w:r w:rsidR="00DE6C25">
        <w:br/>
      </w:r>
      <w:r>
        <w:t>1. "</w:t>
      </w:r>
      <w:r>
        <w:t>运动速度越快，人就越年轻</w:t>
      </w:r>
      <w:r>
        <w:t>"</w:t>
      </w:r>
      <w:r>
        <w:t>（这里的年轻并非指生物学上的年轻）</w:t>
      </w:r>
      <w:r w:rsidR="00DE6C25">
        <w:br/>
      </w:r>
      <w:r>
        <w:t>2. "</w:t>
      </w:r>
      <w:r>
        <w:t>天上方一日，人间一千年</w:t>
      </w:r>
      <w:r>
        <w:t>"</w:t>
      </w:r>
      <w:r>
        <w:t>（运用相对论原理重新解读古代神话）</w:t>
      </w:r>
      <w:r w:rsidR="00DE6C25">
        <w:br/>
      </w:r>
      <w:r>
        <w:t>3. "</w:t>
      </w:r>
      <w:r>
        <w:t>不是神仙活得久，而是天上的神仙他的生理感受确实是过了二十四小时，但是他跑到人间一看，已经过了一千年了。</w:t>
      </w:r>
      <w:r>
        <w:t>"</w:t>
      </w:r>
      <w:r w:rsidR="00DE6C25">
        <w:br/>
      </w:r>
      <w:r>
        <w:t>4. "</w:t>
      </w:r>
      <w:r>
        <w:t>运动速度越快，时间过得越慢</w:t>
      </w:r>
      <w:r>
        <w:t>"</w:t>
      </w:r>
      <w:r>
        <w:t>（与我们日常经验相反的结论）</w:t>
      </w:r>
      <w:r w:rsidR="00DE6C25">
        <w:br/>
      </w:r>
      <w:r w:rsidR="00DE6C25">
        <w:br/>
      </w:r>
      <w:r>
        <w:t xml:space="preserve">### </w:t>
      </w:r>
      <w:r>
        <w:t>钩子语句：</w:t>
      </w:r>
      <w:r w:rsidR="00DE6C25">
        <w:br/>
      </w:r>
      <w:r>
        <w:t>1. "</w:t>
      </w:r>
      <w:r>
        <w:t>想知道如何像神仙一样</w:t>
      </w:r>
      <w:r>
        <w:t>‘</w:t>
      </w:r>
      <w:r>
        <w:t>活</w:t>
      </w:r>
      <w:r>
        <w:t>’</w:t>
      </w:r>
      <w:r>
        <w:t>得更久吗？下集为你揭晓！</w:t>
      </w:r>
      <w:r>
        <w:t>"</w:t>
      </w:r>
      <w:r w:rsidR="00DE6C25">
        <w:br/>
      </w:r>
      <w:r>
        <w:t>2. "</w:t>
      </w:r>
      <w:r>
        <w:t>不要错过理解相对论真谛的机会，下一个科幻小说家可能就是你！</w:t>
      </w:r>
      <w:r>
        <w:t>"</w:t>
      </w:r>
      <w:r w:rsidR="00DE6C25">
        <w:br/>
      </w:r>
      <w:r>
        <w:t>3. "</w:t>
      </w:r>
      <w:r>
        <w:t>掌握了时间秘密，你的人生会有什么不同？快来私信我，探索更多！</w:t>
      </w:r>
      <w:r>
        <w:t>"</w:t>
      </w:r>
      <w:r w:rsidR="00DE6C25">
        <w:br/>
      </w:r>
      <w:r>
        <w:t>4. "</w:t>
      </w:r>
      <w:r>
        <w:t>想深入了解双生子悖论？评论区留言，一起讨论时间的奥秘！</w:t>
      </w:r>
      <w:r>
        <w:t>"</w:t>
      </w:r>
      <w:r w:rsidR="00DE6C25">
        <w:br/>
      </w:r>
      <w:r>
        <w:t>5. "</w:t>
      </w:r>
      <w:r>
        <w:t>听没听懂都点个赞，并关注我，不错过任何一篇科学解析！</w:t>
      </w:r>
      <w:r>
        <w:t>"</w:t>
      </w:r>
    </w:p>
    <w:p w:rsidR="00ED152F" w:rsidRDefault="00000000">
      <w:r>
        <w:t>金句</w:t>
      </w:r>
      <w:r>
        <w:t>:</w:t>
      </w:r>
      <w:r w:rsidR="00DE6C25">
        <w:br/>
      </w:r>
      <w:r>
        <w:t>1. "</w:t>
      </w:r>
      <w:r>
        <w:t>大部分神童啊，并不是说智商绝对的高，大部分情况下只是早会，就是俗称开窍的早。</w:t>
      </w:r>
      <w:r>
        <w:t>"</w:t>
      </w:r>
      <w:r w:rsidR="00DE6C25">
        <w:br/>
      </w:r>
      <w:r>
        <w:t>2. "</w:t>
      </w:r>
      <w:r>
        <w:t>越是神童，越应该有一个健全的人格发育。</w:t>
      </w:r>
      <w:r>
        <w:t>"</w:t>
      </w:r>
      <w:r w:rsidR="00DE6C25">
        <w:br/>
      </w:r>
      <w:r>
        <w:t>3. "</w:t>
      </w:r>
      <w:r>
        <w:t>智商这个东西啊，并不能完全定义一个人的智慧。</w:t>
      </w:r>
      <w:r>
        <w:t>"</w:t>
      </w:r>
      <w:r w:rsidR="00DE6C25">
        <w:br/>
      </w:r>
      <w:r>
        <w:t>4. "</w:t>
      </w:r>
      <w:r>
        <w:t>有多少历史上的这种大师学者是大器晚成的，数不胜数。</w:t>
      </w:r>
      <w:r>
        <w:t>"</w:t>
      </w:r>
      <w:r w:rsidR="00DE6C25">
        <w:br/>
      </w:r>
      <w:r>
        <w:t>5. "</w:t>
      </w:r>
      <w:r>
        <w:t>未来</w:t>
      </w:r>
      <w:r>
        <w:t>AI</w:t>
      </w:r>
      <w:r>
        <w:t>时代来了解决问题的能力，甚至都不是决定性的因素了，能提出问题，主动善于思考啊，才是更有价值的，才是具体智慧的体现的。</w:t>
      </w:r>
      <w:r>
        <w:t>"</w:t>
      </w:r>
      <w:r w:rsidR="00DE6C25">
        <w:br/>
      </w:r>
      <w:r w:rsidR="00DE6C25">
        <w:br/>
      </w:r>
      <w:r>
        <w:t>反共识观点</w:t>
      </w:r>
      <w:r>
        <w:t>:</w:t>
      </w:r>
      <w:r w:rsidR="00DE6C25">
        <w:br/>
      </w:r>
      <w:r>
        <w:t>1. "</w:t>
      </w:r>
      <w:r>
        <w:t>即便你再神，最重要的还是做人。</w:t>
      </w:r>
      <w:r>
        <w:t>"</w:t>
      </w:r>
      <w:r w:rsidR="00DE6C25">
        <w:br/>
      </w:r>
      <w:r>
        <w:t>2. "</w:t>
      </w:r>
      <w:r>
        <w:t>先做人，再做艺术家，然后是音乐家，最后才是钢琴家。</w:t>
      </w:r>
      <w:r>
        <w:t>"</w:t>
      </w:r>
      <w:r w:rsidR="00DE6C25">
        <w:br/>
      </w:r>
      <w:r>
        <w:t>3. "</w:t>
      </w:r>
      <w:r>
        <w:t>哪怕你再神，也不会因为晚读两年书你就不神了。</w:t>
      </w:r>
      <w:r>
        <w:t>"</w:t>
      </w:r>
      <w:r w:rsidR="00DE6C25">
        <w:br/>
      </w:r>
      <w:r>
        <w:t>4. "</w:t>
      </w:r>
      <w:r>
        <w:t>碰到孩子有天赋，应该呵护这份天赋，让这份天赋在健全的人格里面发展，</w:t>
      </w:r>
      <w:r>
        <w:t>\'</w:t>
      </w:r>
      <w:r>
        <w:t>是金子总会发光的</w:t>
      </w:r>
      <w:r>
        <w:t>\'</w:t>
      </w:r>
      <w:r>
        <w:t>。</w:t>
      </w:r>
      <w:r>
        <w:t>"</w:t>
      </w:r>
      <w:r w:rsidR="00DE6C25">
        <w:br/>
      </w:r>
      <w:r>
        <w:t>5. "</w:t>
      </w:r>
      <w:r>
        <w:t>迫不及待的去卷去鸡娃啊，想要放大这些所谓起跑线的优势，是非常不可取的。</w:t>
      </w:r>
      <w:r>
        <w:t>"</w:t>
      </w:r>
      <w:r w:rsidR="00DE6C25">
        <w:br/>
      </w:r>
      <w:r w:rsidR="00DE6C25">
        <w:br/>
      </w:r>
      <w:r>
        <w:t>钩子语句</w:t>
      </w:r>
      <w:r>
        <w:t>:</w:t>
      </w:r>
      <w:r w:rsidR="00DE6C25">
        <w:br/>
      </w:r>
      <w:r>
        <w:t>1. "</w:t>
      </w:r>
      <w:r>
        <w:t>以后解决问题都靠</w:t>
      </w:r>
      <w:r>
        <w:t>GPT</w:t>
      </w:r>
      <w:r>
        <w:t>了，都靠</w:t>
      </w:r>
      <w:r>
        <w:t>TXIC</w:t>
      </w:r>
      <w:r>
        <w:t>点</w:t>
      </w:r>
      <w:r>
        <w:t>AI</w:t>
      </w:r>
      <w:r>
        <w:t>了，说不定情商比智商管用的多，对吧？</w:t>
      </w:r>
      <w:r>
        <w:t>"</w:t>
      </w:r>
      <w:r w:rsidR="00DE6C25">
        <w:br/>
      </w:r>
      <w:r>
        <w:t>2. "</w:t>
      </w:r>
      <w:r>
        <w:t>听没听懂都点个赞呗！</w:t>
      </w:r>
      <w:r>
        <w:t>"</w:t>
      </w:r>
      <w:r w:rsidR="00DE6C25">
        <w:br/>
      </w:r>
      <w:r>
        <w:t>3. "</w:t>
      </w:r>
      <w:r>
        <w:t>哎，以后解决问题都靠</w:t>
      </w:r>
      <w:r>
        <w:t>GPT</w:t>
      </w:r>
      <w:r>
        <w:t>了，都靠</w:t>
      </w:r>
      <w:r>
        <w:t>TXIC</w:t>
      </w:r>
      <w:r>
        <w:t>点</w:t>
      </w:r>
      <w:r>
        <w:t>AI</w:t>
      </w:r>
      <w:r>
        <w:t>了，说不定情商比智商管用的多，对吧？</w:t>
      </w:r>
      <w:r>
        <w:t>"</w:t>
      </w:r>
      <w:r w:rsidR="00DE6C25">
        <w:br/>
      </w:r>
      <w:r>
        <w:t>4. "</w:t>
      </w:r>
      <w:r>
        <w:t>听没听懂都点个赞呗！</w:t>
      </w:r>
      <w:r>
        <w:t>"</w:t>
      </w:r>
      <w:r w:rsidR="00DE6C25">
        <w:br/>
      </w:r>
      <w:r>
        <w:t>5. "</w:t>
      </w:r>
      <w:r>
        <w:t>哎，听没听懂都点个赞呗！</w:t>
      </w:r>
      <w:r>
        <w:t>"</w:t>
      </w:r>
    </w:p>
    <w:p w:rsidR="00ED152F" w:rsidRDefault="00000000">
      <w:r>
        <w:t>金句：</w:t>
      </w:r>
      <w:r w:rsidR="00DE6C25">
        <w:br/>
      </w:r>
      <w:r>
        <w:t>1. "</w:t>
      </w:r>
      <w:r>
        <w:t>基点有可能真的要来了啊。</w:t>
      </w:r>
      <w:r>
        <w:t>"</w:t>
      </w:r>
      <w:r w:rsidR="00DE6C25">
        <w:br/>
      </w:r>
      <w:r>
        <w:t>2. "</w:t>
      </w:r>
      <w:r>
        <w:t>接下来到年底，只会还有两种人。一种是学会人工智能工具，效率飞升；另外一种是不愿意学习，直接被前者覆盖跟淘汰。</w:t>
      </w:r>
      <w:r>
        <w:t>"</w:t>
      </w:r>
      <w:r w:rsidR="00DE6C25">
        <w:br/>
      </w:r>
      <w:r>
        <w:t>3. "</w:t>
      </w:r>
      <w:r>
        <w:t>为什么我敢这么说？因为我做一个全网千万粉丝的一个科普博主。</w:t>
      </w:r>
      <w:r>
        <w:t>"</w:t>
      </w:r>
      <w:r w:rsidR="00DE6C25">
        <w:br/>
      </w:r>
      <w:r>
        <w:t>4. "</w:t>
      </w:r>
      <w:r>
        <w:t>但自从有了</w:t>
      </w:r>
      <w:r>
        <w:t xml:space="preserve"> AI</w:t>
      </w:r>
      <w:r>
        <w:t>，读一篇论文，读到可以写科普视频的程度，只需要五分钟啊。</w:t>
      </w:r>
      <w:r>
        <w:t>"</w:t>
      </w:r>
      <w:r w:rsidR="00DE6C25">
        <w:br/>
      </w:r>
      <w:r>
        <w:t>5. "</w:t>
      </w:r>
      <w:r>
        <w:t>学会使用人工智能工具，效率那比之前真的是提高的是天差地别。</w:t>
      </w:r>
      <w:r>
        <w:t>"</w:t>
      </w:r>
      <w:r w:rsidR="00DE6C25">
        <w:br/>
      </w:r>
      <w:r w:rsidR="00DE6C25">
        <w:br/>
      </w:r>
      <w:r>
        <w:t>反共识观点：</w:t>
      </w:r>
      <w:r w:rsidR="00DE6C25">
        <w:br/>
      </w:r>
      <w:r>
        <w:t>1. "</w:t>
      </w:r>
      <w:r>
        <w:t>九点一一跟九点九哪个大这种需要逻辑推理的事情，他之前估计恰好没有背过，那就傻了呀。</w:t>
      </w:r>
      <w:r>
        <w:t>"</w:t>
      </w:r>
      <w:r w:rsidR="00DE6C25">
        <w:br/>
      </w:r>
      <w:r>
        <w:t>2. "</w:t>
      </w:r>
      <w:r>
        <w:t>但大语言模型解决的呢，其实就是计算机听不懂人类自然语言的问题。</w:t>
      </w:r>
      <w:r>
        <w:t>"</w:t>
      </w:r>
      <w:r w:rsidR="00DE6C25">
        <w:br/>
      </w:r>
      <w:r>
        <w:t>3. "</w:t>
      </w:r>
      <w:r>
        <w:t>其实我们国内的应用还不够普遍，这也是为什么我要做研习社。</w:t>
      </w:r>
      <w:r>
        <w:t>"</w:t>
      </w:r>
      <w:r w:rsidR="00DE6C25">
        <w:br/>
      </w:r>
      <w:r>
        <w:t>4. "</w:t>
      </w:r>
      <w:r>
        <w:t>我本来要去斯坦福读博的，就是读物理，是准备研究量子信息的。结果我把我导师给薅出来搞了</w:t>
      </w:r>
      <w:r>
        <w:t xml:space="preserve"> t x y z</w:t>
      </w:r>
      <w:r>
        <w:t>。</w:t>
      </w:r>
      <w:r>
        <w:t>"</w:t>
      </w:r>
      <w:r w:rsidR="00DE6C25">
        <w:br/>
      </w:r>
      <w:r>
        <w:t>5. "</w:t>
      </w:r>
      <w:r>
        <w:t>总之，以后搞物理的人去搞</w:t>
      </w:r>
      <w:r>
        <w:t xml:space="preserve"> AI </w:t>
      </w:r>
      <w:r>
        <w:t>是天经地义的。</w:t>
      </w:r>
      <w:r>
        <w:t>"</w:t>
      </w:r>
      <w:r w:rsidR="00DE6C25">
        <w:br/>
      </w:r>
      <w:r w:rsidR="00DE6C25">
        <w:br/>
      </w:r>
      <w:r>
        <w:t>钩子语句：</w:t>
      </w:r>
      <w:r w:rsidR="00DE6C25">
        <w:br/>
      </w:r>
      <w:r>
        <w:t>1. "</w:t>
      </w:r>
      <w:r>
        <w:t>赶紧来我的直播间学习一下啊，你不来看一眼吗？</w:t>
      </w:r>
      <w:r>
        <w:t>"</w:t>
      </w:r>
      <w:r w:rsidR="00DE6C25">
        <w:br/>
      </w:r>
      <w:r>
        <w:t>2. "</w:t>
      </w:r>
      <w:r>
        <w:t>还没有了解研习社的啊，可以了解一下。</w:t>
      </w:r>
      <w:r>
        <w:t>"</w:t>
      </w:r>
      <w:r w:rsidR="00DE6C25">
        <w:br/>
      </w:r>
      <w:r>
        <w:t>3. "</w:t>
      </w:r>
      <w:r>
        <w:t>听没听懂都点个赞呗！</w:t>
      </w:r>
      <w:r>
        <w:t>"</w:t>
      </w:r>
      <w:r w:rsidR="00DE6C25">
        <w:br/>
      </w:r>
      <w:r>
        <w:t>4. "</w:t>
      </w:r>
      <w:r>
        <w:t>赶紧来我的直播间学习一下啊，你不来看一眼吗？</w:t>
      </w:r>
      <w:r>
        <w:t>"</w:t>
      </w:r>
      <w:r w:rsidR="00DE6C25">
        <w:br/>
      </w:r>
      <w:r>
        <w:t>5. "</w:t>
      </w:r>
      <w:r>
        <w:t>你们没关注我的，赶紧关注我一波。等我明天的详细解读。</w:t>
      </w:r>
      <w:r>
        <w:t>"</w:t>
      </w:r>
    </w:p>
    <w:p w:rsidR="00ED152F" w:rsidRDefault="00000000">
      <w:r>
        <w:t>金句：</w:t>
      </w:r>
      <w:r w:rsidR="00DE6C25">
        <w:br/>
      </w:r>
      <w:r>
        <w:t>1. “</w:t>
      </w:r>
      <w:r>
        <w:t>我知道你们知道，我又要讲这个</w:t>
      </w:r>
      <w:r>
        <w:t>TXIZ</w:t>
      </w:r>
      <w:r>
        <w:t>点</w:t>
      </w:r>
      <w:r>
        <w:t xml:space="preserve">AI </w:t>
      </w:r>
      <w:r>
        <w:t>啊，但这次真的不一样。</w:t>
      </w:r>
      <w:r>
        <w:t>”</w:t>
      </w:r>
      <w:r w:rsidR="00DE6C25">
        <w:br/>
      </w:r>
      <w:r>
        <w:t>2. “</w:t>
      </w:r>
      <w:r>
        <w:t>那韦伯望远镜是怎么探测到这颗星球的大气成分的呢？啊，知道了，是通过光谱分析。</w:t>
      </w:r>
      <w:r>
        <w:t>”</w:t>
      </w:r>
      <w:r w:rsidR="00DE6C25">
        <w:br/>
      </w:r>
      <w:r>
        <w:t>3. “</w:t>
      </w:r>
      <w:r>
        <w:t>那韦伯望远镜可以探测到以前的望远镜不行呢？哎，你看这说的就比较到位了。</w:t>
      </w:r>
      <w:r>
        <w:t>”</w:t>
      </w:r>
      <w:r w:rsidR="00DE6C25">
        <w:br/>
      </w:r>
      <w:r>
        <w:t>4. “</w:t>
      </w:r>
      <w:r>
        <w:t>那温度再好，重力加速度不对，你搞个十</w:t>
      </w:r>
      <w:r>
        <w:t xml:space="preserve"> G</w:t>
      </w:r>
      <w:r>
        <w:t>，那也是不行的。</w:t>
      </w:r>
      <w:r>
        <w:t>”</w:t>
      </w:r>
      <w:r w:rsidR="00DE6C25">
        <w:br/>
      </w:r>
      <w:r>
        <w:t>5. “</w:t>
      </w:r>
      <w:r>
        <w:t>这个事情是这样的：有很多人艾特我，让我讲一个营销号的内容。</w:t>
      </w:r>
      <w:r>
        <w:t>”</w:t>
      </w:r>
      <w:r w:rsidR="00DE6C25">
        <w:br/>
      </w:r>
      <w:r w:rsidR="00DE6C25">
        <w:br/>
      </w:r>
      <w:r>
        <w:t>反共识观点：</w:t>
      </w:r>
      <w:r w:rsidR="00DE6C25">
        <w:br/>
      </w:r>
      <w:r>
        <w:t>1. “</w:t>
      </w:r>
      <w:r>
        <w:t>哎，我立的</w:t>
      </w:r>
      <w:r>
        <w:t xml:space="preserve"> flag </w:t>
      </w:r>
      <w:r>
        <w:t>呢？没想到这么快就被打脸了。我以前呢，信誓旦旦地说，我做科普那个事，短时间内不会被</w:t>
      </w:r>
      <w:r>
        <w:t xml:space="preserve"> AI </w:t>
      </w:r>
      <w:r>
        <w:t>取代。</w:t>
      </w:r>
      <w:r>
        <w:t>”</w:t>
      </w:r>
      <w:r w:rsidR="00DE6C25">
        <w:br/>
      </w:r>
      <w:r>
        <w:t>2. “</w:t>
      </w:r>
      <w:r>
        <w:t>哎，这颗星球上到底有没有生命。呦，呵，他的意思是说啊，通过这个光谱分析，发现大气里面有很多假文，二氧化碳，这个在地球上通常是因为生命的活动才会产生的。</w:t>
      </w:r>
      <w:r>
        <w:t>”</w:t>
      </w:r>
      <w:r w:rsidR="00DE6C25">
        <w:br/>
      </w:r>
      <w:r>
        <w:t>3. “</w:t>
      </w:r>
      <w:r>
        <w:t>哎，好傻的问题哦，但</w:t>
      </w:r>
      <w:r>
        <w:t xml:space="preserve"> AI </w:t>
      </w:r>
      <w:r>
        <w:t>回答的还是很认真的。他说，哎，没有任何证据表明有外星人。</w:t>
      </w:r>
      <w:r>
        <w:t>”</w:t>
      </w:r>
      <w:r w:rsidR="00DE6C25">
        <w:br/>
      </w:r>
      <w:r>
        <w:t>4. “</w:t>
      </w:r>
      <w:r>
        <w:t>这个蓝图梦想家呢，我还真的好好研究了一下。他采用的是前双叉臂加后五连杆独立悬架系统，大大提升了轮胎的抓地能力，能很好的防止车在过弯的时候侧倾的情况。</w:t>
      </w:r>
      <w:r>
        <w:t>”</w:t>
      </w:r>
      <w:r w:rsidR="00DE6C25">
        <w:br/>
      </w:r>
      <w:r>
        <w:t>5. “</w:t>
      </w:r>
      <w:r>
        <w:t>那这个蓝图梦想家呢，也依然有出众的表现。</w:t>
      </w:r>
      <w:r>
        <w:t>”</w:t>
      </w:r>
      <w:r w:rsidR="00DE6C25">
        <w:br/>
      </w:r>
      <w:r w:rsidR="00DE6C25">
        <w:br/>
      </w:r>
      <w:r>
        <w:t>钩子语句：</w:t>
      </w:r>
      <w:r w:rsidR="00DE6C25">
        <w:br/>
      </w:r>
      <w:r>
        <w:t>1. “</w:t>
      </w:r>
      <w:r>
        <w:t>那这个蓝图梦想家呢，也依然有出众的表现。</w:t>
      </w:r>
      <w:r>
        <w:t>”</w:t>
      </w:r>
      <w:r w:rsidR="00DE6C25">
        <w:br/>
      </w:r>
      <w:r>
        <w:t>2. “</w:t>
      </w:r>
      <w:r>
        <w:t>那温度再好，重力加速度不对，你搞个十</w:t>
      </w:r>
      <w:r>
        <w:t xml:space="preserve"> G</w:t>
      </w:r>
      <w:r>
        <w:t>，那也是不行的。</w:t>
      </w:r>
      <w:r>
        <w:t>”</w:t>
      </w:r>
      <w:r w:rsidR="00DE6C25">
        <w:br/>
      </w:r>
      <w:r>
        <w:t>3. “</w:t>
      </w:r>
      <w:r>
        <w:t>这个蓝图梦想家呢，我还真的好好研究了一下。</w:t>
      </w:r>
      <w:r>
        <w:t>”</w:t>
      </w:r>
      <w:r w:rsidR="00DE6C25">
        <w:br/>
      </w:r>
      <w:r>
        <w:t>4. “</w:t>
      </w:r>
      <w:r>
        <w:t>那韦伯望远镜可以探测到以前的望远镜不行呢？</w:t>
      </w:r>
      <w:r>
        <w:t>”</w:t>
      </w:r>
      <w:r w:rsidR="00DE6C25">
        <w:br/>
      </w:r>
      <w:r>
        <w:t>5. “</w:t>
      </w:r>
      <w:r>
        <w:t>哎，好傻的问题哦，但</w:t>
      </w:r>
      <w:r>
        <w:t xml:space="preserve"> AI </w:t>
      </w:r>
      <w:r>
        <w:t>回答的还是很认真的。</w:t>
      </w:r>
      <w:r>
        <w:t>”</w:t>
      </w:r>
    </w:p>
    <w:sectPr w:rsidR="00ED152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544170848">
    <w:abstractNumId w:val="8"/>
  </w:num>
  <w:num w:numId="2" w16cid:durableId="576012722">
    <w:abstractNumId w:val="6"/>
  </w:num>
  <w:num w:numId="3" w16cid:durableId="386301354">
    <w:abstractNumId w:val="5"/>
  </w:num>
  <w:num w:numId="4" w16cid:durableId="630786486">
    <w:abstractNumId w:val="4"/>
  </w:num>
  <w:num w:numId="5" w16cid:durableId="1375497814">
    <w:abstractNumId w:val="7"/>
  </w:num>
  <w:num w:numId="6" w16cid:durableId="714041993">
    <w:abstractNumId w:val="3"/>
  </w:num>
  <w:num w:numId="7" w16cid:durableId="1748187512">
    <w:abstractNumId w:val="2"/>
  </w:num>
  <w:num w:numId="8" w16cid:durableId="1269966603">
    <w:abstractNumId w:val="1"/>
  </w:num>
  <w:num w:numId="9" w16cid:durableId="825626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2CFD"/>
    <w:rsid w:val="0029639D"/>
    <w:rsid w:val="00326F90"/>
    <w:rsid w:val="00AA1D8D"/>
    <w:rsid w:val="00B47730"/>
    <w:rsid w:val="00CB0664"/>
    <w:rsid w:val="00DE6C25"/>
    <w:rsid w:val="00ED152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BDF69837-9372-EE43-9085-F210DED43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rPr>
      <w:sz w:val="24"/>
    </w:rPr>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1953</Words>
  <Characters>11135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13062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蒋靖博</cp:lastModifiedBy>
  <cp:revision>2</cp:revision>
  <dcterms:created xsi:type="dcterms:W3CDTF">2013-12-23T23:15:00Z</dcterms:created>
  <dcterms:modified xsi:type="dcterms:W3CDTF">2024-10-19T00:16:00Z</dcterms:modified>
  <cp:category/>
</cp:coreProperties>
</file>