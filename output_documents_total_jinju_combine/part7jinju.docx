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，"以上"意味着"提及的内容"，"以下"意味着"下面将要说的内容"。然而，在这句话中，"以上"和"以下"被放在一起，造成了逻辑上的矛盾，因此这句话实际上并没有实际意义。\n\n这可能是一个打字错误或者误解。如果你想要表达一个清晰的意思，你可以重新构造这句话，例如：\n\n"请参考以下步骤：1. 做第一步。2. 做第二步。以下是一个简化的版本：只需执行步骤1和步骤2。"\n\n这样的表达方式就不会造成混淆了。希望这能帮助你！\'\n\n如果这是一个特定情境下的引用或者有其他背景信息，请提供更多细节，以便我能更准确地帮助你。</w:t>
      </w:r>
    </w:p>
    <w:p>
      <w:r>
        <w:t>金句：\n1. "大人们，试一试，你是不是也够专注？"\n2. "当你不专注的时候，你就很难掌握平衡。"\n3. "要想开肩，先得练肩。"\n4. "你走路这么走，往前走一步，后面的脚跟哎，这样踢上来。"\n5. "胆经又被称为‘瘦人计’，所以如果你不想太瘦，千万别老敲胆经。"\n\n反共识观点：\n1. "不是食拳，食拳是伤人的啊，一定是空拳。"\n2. "敲胆经有姿势有体位，不是说我们往这一站就能敲。"\n\n钩子语句：\n1. "带着孩子一起练，提升孩子专注力，今晚7点直播，不见不散！"\n2. "周二晚7点直播，教你正确开肩美背，快来围观！"\n3. "想瘦小腿吗？get这个新技能，让你走路姿势帅，腿更长！"\n4. "快速热身、瘦大腿，胆经的秘密，你不来了解一下吗？"\n5. "别错过这个疏通经络的机会，美不美看大腿，快来一起早课！"</w:t>
      </w:r>
    </w:p>
    <w:p>
      <w:r>
        <w:t>金句：\n1. "明日立夏，你准备好减了吗？"\n2. "在瑜伽的体式里面，有一个非常有意思的规律：那就是名称里面但凡带‘角’字的动作，大体都有类似的功效。"\n3. "每次这样保持的时间呢，一般是五到十个呼吸。"\n4. "如果女朋友手凉，别再让她多喝热水啦。"\n5. "前有女神蹲，后有迷罗男神蹲，你可以做到吗？"\n\n反共识观点：\n1. "这个动作，据说你坚持不过十五秒钟，你就是早衰了。"\n2. "我们建议大家呢，每一次啊，保持一分钟。如果想单独练习的话呢，保持一分钟好。"\n   - 反对常见的短期速效练习，强调长时间保持的重要性。\n3. "没事。"\n   - 可能反对常见的过度分享和展示，主张简单自然的生活方式。\n4. "你以为的迷罗老师日常生活是这样的：动作好，我们这样做啊，先左后右..."\n   - 反对对外展示的完美形象，暗示真实生活可能更为简单自然。\n\n钩子语句：\n1. "你准备好减了吗？教你一招练出漫画腿和少女腰！"\n2. "别再让女朋友多喝热水啦，3月25日周四晚7点直播间见，告诉你秘诀。"\n3. "金鸡独立闭上眼睛坚持10秒，你能吗？挑战一下，看你的平衡如何！"\n4. "前有女神蹲，后有迷罗男神蹲，你也可以做到，来学习吧！"\n5. "迷罗的元瑜伽修养体系，解锁不一样的日常，关注我，一起变得更好。"</w:t>
      </w:r>
    </w:p>
    <w:p>
      <w:r>
        <w:t>金句：\n1. "我们早晨都这样梳头：第一条路线，头的正中，就用我们的手指给他微微的分开一道缝，梳子那个齿都是有齿缝的，对吧？"\n2. "春养在头，夏养再肩，秋养再兼备，冬养再四肢，大家要符合这个规律来养才好。"\n3. "站桩，站桩是我们的基本功，一定要通过我们的所有的动作都能产生氧的作用，而不是消耗氧。"\n4. "山环水抱，必有气啊。慢慢的我们就在这个状态下，内在的气血越来越充沛。"\n5. "一包纸巾有没有？可以大一点，你看你那个腿的那个缝隙大不大？大的话，就再用大一点的这个纸包。"\n\n反共识观点：\n1. "用这个量。先把柠檬给它洗干净、去籽、带皮带肉，然后把柠檬切成薄片；冰糖打成小碎块，我们用隔水蒸。"\n   - 反共识：通常大家可能会直接用柠檬汁和皮，而不是带皮带肉整个使用。\n2. "每次喝的时候，用筷子夹两片柠檬出来，温水一冲，这会是极好的。"\n   - 反共识：通常柠檬茶可能会直接用热水冲泡，而不是使用温水。\n3. "右手拳，放在大腿的根部。来，你数十下：一二三四五六七八九十。"\n   - 反共识：通常瘦身运动不会强调使用拳头敲打大腿根部。\n\n钩子语句：\n1. "这就是养圆的装法，保持在这个状态上，调膝。"\n2. "一沉肩，对肘给他坠下来，两个手心对应着我们两个云门穴，也就是肩膀前侧这个窝。"\n3. "你试一试，我大腿这里真的是酸酸爽爽，酸胀维度。"\n4. "做这么一个陈皮柠檬膏。今我们教给大家自己怎么做啊这个东西，它清热、生津、止渴，还有这个祛湿的作用。"\n5. "祝同学们五一快乐，宅家敲起来！#自律 #运动"\n   - 钩子：提供了一种特别的节日祝福，同时暗示用户可以在家中尝试相关动作，强调了自律和运动的重要性，激发用户行动。</w:t>
      </w:r>
    </w:p>
    <w:p>
      <w:r>
        <w:t>金句：\n1. “这个动作叫什么？我们管他叫‘墙上挂画’。它有特别强大的减肥瘦身效果，连挂一个月，人能瘦两圈。”\n2. “练练长腿三式，脖子以下都是腿不是没可能！全程干货！”\n3. “如果你的膝关节不太舒服的话，或者地面太硬的话，简单的方法就是把你这个毯子呀，这样给他做一下折叠，折叠你的跪立在上面，他就会很舒服了。”\n4. “身体柔软的时候，你会发现心里面也跟着柔软了，舒坦了。”\n5. “看起来是减腿，其实也是给心里面减腹哎，让内心更舒畅。”\n\n反共识观点：\n1. “如果你的膝关节内扣，那么你的骨盆就不再正，这样其实你下去了，但是没有练习效果。”\n2. “我们总在说，哎，让你的身体柔软下来。其实身心互为。身体柔软的时候，你会发现心里面也跟着柔软了，舒坦了。但是心越柔软的时候呢，你会发现身体也会更加的柔软。”\n3. “否则你身体总是把自己搞的很紧，压的时候，你会发现你的气也不顺，脾气也不好。”\n4. “这个特殊的竹子，叫做‘穷竹’。这个不是‘穷’贫穷的‘穷’啊，你看那个他的骨节，看这个骨节了吗？哦，看到了。哎，这个骨节特别大，但是他的这个‘骨头’呢，特别瘦。”\n5. “那如果是咱们感觉自己属于刚才那种词似的实的同学，咱们就可以一起来做一做实则谢之数联花式。”\n\n钩子语句：\n1. “连挂一个月，人能瘦两圈，就让你的两手臂举起，大臂跟小臂之间成九十度角，试试看！”\n2. “想要脖子以下都是腿？试试长腿三式，大长腿不是梦！”\n3. “手凉的同学，试试这个动作，一分钟手掌就热起来，不信你试一试！”\n4. “不可居无竹，一起感受风骨所在，你也能成为有风骨的文人。”\n5. “腰部瓷实怎么减？来，做一个实则谢之数联花式，让腰部线条更美。”</w:t>
      </w:r>
    </w:p>
    <w:p>
      <w:r>
        <w:t>金句：\n1. "捏住耳朵的中间往上揪，看你们回忆一下，有没有让你们回忆起儿童的时代来？"\n2. "神清气爽，困困的你，揪完再搓一搓。"\n3. "就一招五禽戏里面的虎戏，脊椎的问题、腰背的问题，而且搞不好还能长。"\n4. "伸展体侧，把一天的疲劳缓解。"\n5. "后面的手一定要作为支撑，左侧一分钟，再换右侧，一样的，一分钟。"\n\n反共识观点：\n1. "一般每个动作呢，根据每个人的情况，你可以五秒钟，慢慢的往上涨，涨到十五秒钟，然后涨到半分钟。"\n2. "平时做不到的，这一天练得特别的稳。"\n3. "五禽戏里面的虎戏，不仅仅是锻炼身体，还能帮助你脊椎和腰背的问题。"\n\n钩子语句：\n1. "想知道如何饭后不犯困？来试试这一招！"\n2. "想要长高？试试五禽戏里的虎戏，效果惊人！"\n3. "3月16日晚7点直播，教你逍遥三式，错过等一年！"\n4. "平衡动作不稳？春分这天练习，效果翻倍！"\n5. "站桩养元，早课直播预告，快来一起站出健康！"</w:t>
      </w:r>
    </w:p>
    <w:p>
      <w:r>
        <w:t>金句：\n1. "春天该干的事你都干了吗？披发缓行，广布于廷，你有做吗？"\n2. "五天为一候，这个五天一个小的变化，啊，你不细心观察，你发现不了。"\n3. "虚有什么作用呢？它可以让我们随时把腿提起来，向前蹬出去，所以这就叫虚步。"\n4. "我们只要把这一步练熟练了，你的身形就会特别的灵活。"\n5. "头是往后仰，拇指是往前上方顶，就这样保持一分钟，你闭上眼睛保持一分钟。"\n\n反共识观点：\n1. "还没有生发起来。同学好好生发，"（暗示不仅仅是春天的植物会生发，人也需要在春天有生发活力的行动）\n2. "你学废了吗？"（通常问“你学会了吗？”而这里用“学废”来反问，增加了趣味性和挑战性）\n3. "虚步"的概念通常不为人所知，提出这一点即为反共识。\n4. "抓紧练习起来。"（在快节奏的生活中，提倡练习传统功夫作为放松和锻炼的方式）\n5. "不要太精神啊。"（通常认为累的时候需要休息，而这里通过一个简单的动作就能迅速恢复精神）\n\n钩子语句：\n1. "每天早晨起来敲打上十分钟，然后再好好的练习一些运动，让自己的这个运动的发热，微微发汗，慢慢的越来越精神。"\n2. "你学废了吗？快来跟着我一起练习手指瑜伽，让你轻松跟上气节的变换。"\n3. "帅不帅？抓紧练习起来，和孩子一起动起来，体验半步拳的乐趣。"\n4. "做这个动作，两个手的拇指，两个手的拇指这是风池嘛，就顶住这个点头颈交接点，一分钟以后，哇，不要太精神啊。"\n5. "牛年玩什么牛？跟我一起练习半步拳，让你的身形变得特别的灵活。"</w:t>
      </w:r>
    </w:p>
    <w:p>
      <w:r>
        <w:t>金句：\n1. "天气暖了，想要剪一根擀面杖？通通搞定！"\n2. "让你自信过夏天。"\n3. "米儿老师将首次尝试抖音视频连麦，据说还有PK环节。"\n4. "去时几点啊？晚上七八点，你要想去唱歌，你吃完这个点吃完饭，你去唱歌几好的。"\n5. "那会也便宜，包夜也便宜，那叫夜半歌声。"\n6. "咱们学养生学什么呢？学一种活法，就是一种活法，让你活得健康和快乐的活法。"\n7. "增强我们的下腰部的力量和盆腔的气血循环。"\n8. "最后抬腿，抱膝盖左右摇摆，放松腰背部。"\n9. "双手呢轻轻的搭在小腹的位置，做腹式呼吸，闭目养神，去睡觉。"\n\n反共识观点：\n1. "晚上大半夜唱歌，会唱到脾虚的，你知道吧？"\n2. "别人约你去唱歌，咱们就定虚实，过时不候。"\n3. "不是所有的唱歌时段都是健康的，要选择适合自己的时段。"\n\n钩子语句：\n1. "今晚7点直播，告诉你如何变美逆袭，悦纳自己，别错过！"\n2. "首次抖音视频连麦，来看米儿老师的直播PK，不见不散！"\n3. "11月3日上午11点，我在直播间等你，答疑解惑，不见不散！"\n4. "想要在家就能做到的美容养生方法？来我直播间，教你秘诀！"\n5. "瑜伽不只是体式，更是一种生活态度，来直播间，和我一起感受元瑜伽的魅力。"\n6. "想知道如何通过瑜伽改善腰背痛？直播间告诉你答案！"\n7. "养生不仅仅是饮食，生活方式也很重要，来我直播间，教你健康生活小窍门。"\n8. "错过今晚的直播，你可能就错过了让自己变得更美的机会！"\n9. "直播间有惊喜，快来参与，让你的生活多一份快乐和健康！"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