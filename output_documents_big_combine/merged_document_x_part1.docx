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https://www.douyin.com/video/7225578493810199808</w:t>
      </w:r>
    </w:p>
    <w:p>
      <w:r>
        <w:t>标题: 这条视频该看看</w:t>
        <w:br/>
        <w:t>关键字: 成长 #自我觉醒#本我#自我#管理</w:t>
        <w:br/>
        <w:t>作者: 萧大业</w:t>
        <w:br/>
        <w:t>今天的这条视频非常重要，想把日子过得越来越好，不断成长，需要自我觉醒。自我觉醒的过程其实就是认知提升的过程，认知才是拉开人和人之间距离的关键。看看如今非常成功的字节跳动创始人张一鸣怎么说：“认知的我最近越来越觉得，其实对事情的认知是最关键的。你对事情的理解就是你在这件事情上的竞争力，因为理论上其他的生产要素都可以构建——要拿多少钱，拿谁的钱，要招什么样的人，这个人在哪里，他有什么特质，那么应该怎样的人配合在一起。所以你对这个事情的认知越深刻，你就越有竞争力。”</w:t>
        <w:br/>
        <w:br/>
        <w:t>自我觉醒的认知提升之路一共分为七个阶段。你把这个搞清楚，然后去努力，你就要所向披靡，不成功都难。</w:t>
        <w:br/>
        <w:br/>
        <w:t>第一阶段叫做动物本能。处于这个阶段的人对自己的言行毫无感觉，一切行为不安，完全依托本能和动物无益。喜怒哀乐随时来，从不顾及别人的感受。很不幸，有一些人的爱人就是这样。</w:t>
        <w:br/>
        <w:br/>
        <w:t>第二阶段叫做自我反思。处于这个阶段的人不再做事不过脑，思考自己为什么会这么说、这么做。正因为凡事思考，遇到问题不再抱怨别人，开始反思自己。人只要学会反思，基本就走在不断进步的路上了。</w:t>
        <w:br/>
        <w:br/>
        <w:t>第三阶段叫做管控情绪。属于这个阶段的人不管好坏心开始接受自己，一旦接受自己，内耗就会大大减少。没了内耗，心就开始变得平和稳定，自我与本我基本没有了对抗。直接情绪已经控制不了他，他已经非常理性，不再追求活在别人的眼中外界的干扰、评价、嘲笑、讽刺不会再产生任何的影响。他只专注做好自己。这种人在我这样的普通人眼里已经是高人。</w:t>
        <w:br/>
        <w:br/>
        <w:t>第四阶段叫做知行合一。处于这个阶段的人因为经历了前面三个阶段，行动力开始越来越强，加上合理的时间管理和心态管理会变得越来越自律。由大脑意识来控制行为，异常的专注，而行动时会用行动来验证他的思想。知行合一这种人就是我们常说的有结果的人，哪个结果易如反掌。</w:t>
        <w:br/>
        <w:br/>
        <w:t>第五阶段叫做专注忘我。处于这个阶段的人进入了极致专注的状态，对想达成的目标可以进入完全疯狂痴迷的状态，可以迸发出超强的领袖智慧和魅力，是做大事的人。</w:t>
        <w:br/>
        <w:br/>
        <w:t>第六阶段叫做利他之心涌现。处于这个阶段的人生命力和创造力越来越强，内心会不断涌现出慈悲。进入这个阶段的人才真正明白“诸恶莫作，众善奉行”。极致利他，身边的一切资源都将会源源不断的向他靠拢，可以做出卓越的事情。</w:t>
        <w:br/>
        <w:br/>
        <w:t>第七阶段叫做开悟觉醒。到了这个阶段的人已经找到了他自己人生的使命和目标，然后专注很久为此奋斗一生。他能明确回答出人生的终极三问：“我是谁，我从哪里来，要到哪里去。”这已经可以成为伟人了好吧，哥们姐们，你们现在处于哪个阶段？</w:t>
        <w:br/>
        <w:br/>
        <w:t>我是肖大爷，关注我，爱大叔不如爱大爷。</w:t>
      </w:r>
    </w:p>
    <w:p/>
    <w:p>
      <w:r>
        <w:t>https://www.douyin.com/video/7223723898368478498</w:t>
      </w:r>
    </w:p>
    <w:p>
      <w:r>
        <w:t>标题: 这个问题很多人关心，答案在视频里。</w:t>
        <w:br/>
        <w:t>关键字: 安全感#存钱#人生 #管理</w:t>
        <w:br/>
        <w:t>作者: 萧大业</w:t>
        <w:br/>
        <w:t>存多少钱才会有安全感？百分之八十的人认为当下存三十万可以，但我完全不这么看。你来看评评有没有道理。</w:t>
        <w:br/>
        <w:br/>
        <w:t>中国经济周刊公布了去年全国各省市人均居民存款排行榜，北京以二十六点八四万元位居第一，上海和天津分别以二十一点二六万元和十四点二五万元排名第二和第三位。让我感到特别惊讶的是，东北三省竟然全部入围十强。</w:t>
        <w:br/>
        <w:br/>
        <w:t>公布之后，有人吐槽说自己又被平均了，“和马云平均不富都难”。有人认为存款一定程度上体现了个人对未来的抗风险能力，存钱会给人带来安全感。于是观察者网提出了一个问题：“你觉得存多少钱才会有安全感？”调查结果显示，百分之八十以上的人认为存三十万会有安全感，但评论区置顶的第一条说：“进医院别说三十万了，六十万公斤都选在那里，钱和纸一样。”有人吐槽说：“教育、医疗、养老、住，这四项国家要是让我没有后顾之忧，我就不存钱。你让我花多少我就花多少，不够我还贷款花，绝对提赠国内的消费。”</w:t>
        <w:br/>
        <w:br/>
        <w:t>其实，现实生活中的确有很多人希望房子给自己带来安全感，有的人希望爱人能给自己带来安全感，有更多的人希望存钱能给自己安全感。但我完全看法不同。在我看来，所谓安全感只能自己给自。这里面包含了三层意思：第一，你自己能够养活自己；第二，你自己能够面对自己的孤独；第三，你自己能够使自己快乐。这三点中，只有一点是物质层面的，和存钱有关，其他两点都是精神层面的，和存钱没有半毛钱关系。可见，存钱再多，如果后两点做不到，你依然不会有安全感。</w:t>
        <w:br/>
        <w:br/>
        <w:t>好了，我是肖大爷。关注我，爱大叔不如爱大爷。</w:t>
      </w:r>
    </w:p>
    <w:p/>
    <w:p>
      <w:r>
        <w:t>https://www.douyin.com/video/7191435047671581987</w:t>
      </w:r>
    </w:p>
    <w:p>
      <w:r>
        <w:t>标题: 今年春晚印象最深刻的节目</w:t>
        <w:br/>
        <w:t>关键字: 春晚#早安隆回#袁树雄#人生#萧大业</w:t>
        <w:br/>
        <w:t>作者: 萧大业</w:t>
        <w:br/>
        <w:t>今年的春晚随便看了一眼，什么节目也没看进去，印象最深刻的就是春晚把《二零二二年最火爆的歌曲播放量高达二百个亿，也许是近十年来传唱量最高的歌》——《早安，轮回》搬上了舞台。特别有意思的是，你没有好的节目搬一个过来蹭蹭热度也就算了，还非得改了人家的歌词。要把原创作者、主唱袁淑雄请到现场，让他在下面当观众，而台上唱歌的是来自全国各行各业的从业者，都唱的非常的业余，并非是专业歌手。当镜头扫到袁淑雄的时候，所有的观众都能感受到全场唱的最卖力的，就把脖子上的青筋都唱出来，可想而知那一刻他的内心是多么渴望登上这个舞台，那种尴尬都溢出了屏幕。其实《早安，轮回》也没有什么方向不正确的问题，至于他是不是抄袭，那是另一个问题，我也没有时间考证。既然要张氏都请他来，想必问题不是太大。《赵丽轮回》也是中国的《早安，轮回》和《早安中国》在我这个小老百姓的眼里完全是一样的，我们的大中国好大的一个家啊！设身处地的想想，换做是谁都很难接受，这就是人性。为什么人人都能够感受到的不舒服，他们却感受不到呢？借用《丁香花》的创作者唐磊所言：“如果不让上，就别叫人去；既然去了，就应该让原唱上台表演，这是起码的尊重，不然去了又有啥意义呢？”节目组这样做太不厚道了。这件事你怎么看呢？好了，我是肖大爷，关注我，爱大叔不如爱大爷。</w:t>
      </w:r>
    </w:p>
    <w:p/>
    <w:p>
      <w:r>
        <w:t>https://www.douyin.com/video/7220025551791213858</w:t>
      </w:r>
    </w:p>
    <w:p>
      <w:r>
        <w:t>标题: 这个公司其实大家都很熟悉，干的漂亮</w:t>
        <w:br/>
        <w:t>关键字: Temu#跨境电商#出海#多多</w:t>
        <w:br/>
        <w:t>作者: 萧大业</w:t>
        <w:br/>
        <w:t>## 视频ASR文本：有一个来自中国的app特非常生猛，最近几个月在美国app下载榜单上一直霸榜前五名。这个看似陌生的名字其实我们非常熟悉，他就是英文版的某多多。某多多在海外一推出就非常生猛，四个月收获了两千万用户，尤其是在美国更是风卷残云，势不可挡。新用户只要注册便赠送大额优惠券，零点零六美元的耳环，四美元的无线耳机，到了后面甚至还有一分钱包邮的商品。某多多用绝对的低价让老美彻底傻了眼了。在这个经济不好又通胀的时期，他们简直太喜欢了。二十美元竟然可以买回家一大堆的东西。有人说老美不爱占便宜，但遇到这种合理合法的便宜，他们同样不能自拔。某多多眼看形势大好，又放大招，拿下了美国春晚橄榄球总决赛玫瑰晚的广告，全世界由二点二亿人观看，又拉了一波神石。这石头一起，某多多竟然把砍一刀也照搬过去了。你可能无法想象的是，老美那边同样有很多人砍得很起劲啊。今年特么定下了三十亿美元的坚不与目标，未来五年要达到三百亿美元。这意味着他们每年要百分之百的增长。不管未来怎样，某多多出海都算挺成功的，已经对跨境电商行业带来了一场地震。衷心希望有更多像西京某多多这样的中国企业能够杀出重围，杀向海外。好了，我是肖大爷，关注我爱大叔不如爱大爷。</w:t>
      </w:r>
    </w:p>
    <w:p/>
    <w:p>
      <w:r>
        <w:t>https://www.douyin.com/video/7228921615843609871</w:t>
      </w:r>
    </w:p>
    <w:p>
      <w:r>
        <w:t>标题: 本性善良的人都晚熟@微信创作者</w:t>
        <w:br/>
        <w:t>关键字: 善良#晚熟#莫言#成熟#人生</w:t>
        <w:br/>
        <w:t>作者: 萧大业</w:t>
        <w:br/>
        <w:t>本性善良的人都晚熟，并且他们是被猎人所催熟的。当别人聪明伶俐时，他们又傻又呆；当别人权衡利弊时，他们一片赤诚；当别人心机用尽，他们灵魂开窍。后来虽然开窍了，但内心还会保持善良、赤诚。他们不断的寻找同类，但最后变成了孤独的那一个。我喜欢这种孤独，尤其是那份善良带来的孤独。享受这样的孤独带来的随心所欲，我并不觉得孤独比虚伪的相处更动人。</w:t>
      </w:r>
    </w:p>
    <w:p>
      <w:r>
        <w:br w:type="page"/>
      </w:r>
    </w:p>
    <w:p>
      <w:r>
        <w:t>https://www.douyin.com/video/7189591679362419968</w:t>
      </w:r>
    </w:p>
    <w:p>
      <w:r>
        <w:t>标题: 一生能有几个并肩奋斗的好兄弟？</w:t>
        <w:br/>
        <w:t>关键字: 梅西#小罗#内马尔#足球#萧大业</w:t>
        <w:br/>
        <w:t>作者: 萧大业</w:t>
        <w:br/>
        <w:t>## 视频ASR文本：</w:t>
        <w:br/>
        <w:br/>
        <w:t>在阿根廷人梅西成长的路上，有一个人不该被忘记，那就是小罗，一个曾经大红大紫的巴西球星。没看过小罗踢球的人，可能不太清楚小罗当年有多火。他是足球场上的精灵，他有着世界上最好的足球天赋。零五年西班牙国家德比的时候，小罗一个人单挑皇马整条防线，把球打进去，耍的当年的西班牙名将拉莫斯怀疑人生。零二年世界杯，他一脚匪夷所思的任意球，打的英格兰守门员希曼妈妈都不认识了。当年梅西还在巴萨青年队的时候，小罗在巴萨如日中天，他经常会提前两个小时去看梅西的训练，会教他减少对抗，保护身体。那个时候的梅西没有驾照，小罗还会每天开车接送他去训练场，甚至会拉着他去巴萨一队的大哥哥们一起吃饭，和一群巴西队的球星吃饭。小罗对梅西说：“你，是唯一一个可以坐上这个桌子的巴西人。”其实在足球世界里，南美双雄巴西和阿根廷一直是一对死敌，每次相遇都十分火爆。八二年世界杯，阿根廷大战巴西，马拉多纳被红牌罚出，巴西淘汰了阿根廷。九零年世界杯，峰之子卡尼吉亚的一次反击，淘汰了强大的巴西队。在南美的比赛中，两队更是结下了无数的恩怨。但在对待梅西这个阿根廷人上，巴西人小罗从来都没有把利纠葛国家恩怨放在心上，只有发自内心的对于球技的喜爱，对于梅西的欣赏，这就是男人之间的惺惺相惜。在他们身上，你能够看到兄弟之间的情谊，在于无私与欣赏。梅西在这位比他大七岁的大哥关照下，茁壮成长。零五年，十八岁就加入了巴萨一队，一队的带头大哥正是小罗。二十五岁就已经拿过了世界杯冠军和欧冠，那年的五月一号，巴萨对阵阿尔巴塞德，小罗一记漂亮的挑高传球助攻梅西打入了梅西西甲第一场比赛的第一粒进球。进球之后，梅西手中无措，不知道怎么去庆祝，小罗跑了过来，让他跳到自己的背上，梅西开心的一跃而上，一手搂住了小罗的脖子，小罗背着梅西向球迷挥手致意。守球之后没多久，梅西就因为胫骨骨折失去了参加欧冠的机会，等巴萨拿下冠军的时候，全队人人欢呼雀跃，唯独梅西非常失落，他突然觉得球队有他比他都一样，有点失去了方向。而这一切，小罗都看在眼里。他走到梅西的身边，把大耳朵奖杯交到了梅西的手中。多年以后，梅西仍然记得那个时刻，他亲口承认当时的心情十分复杂，是罗纳尔迪尼奥给了他很大很大的力量。零八年，小罗数据开始下滑，为了帮助他找到状态，梅西甚至在一场比赛当中传给小罗二十五次，只传给亨利两次。但是瓜迪奥拉的到来还是行走了当时已经大幅扁扁的小罗了。小罗在巴萨最后的愿望，就是由兄弟梅西接领自己的十号球衣。老好人梅西因此非常罕见的批评了巴萨的高层，他很难过，因为他还没有好好的跟大哥做一次道别。兄弟的情谊在于哥们有难的时候，全力的帮衬与援手。又过了几年，梅西见到了一位和当年小罗一样灵动的巴西少年，梅西像当年小罗保护自己一样保护着这位少年，在球场上为他出头，甚至毫不畏惧的和比自己高大的多的队员进行争斗。那个少年正是内马尔，梅西给他助攻，为他遮风挡雨，让他尽情的享受诺坎普球迷的欢呼。后来小罗入狱了，内马尔去了巴黎圣日尔曼，据说梅西一直在努力的搭救小罗，而巴萨无情抛弃梅西的时候，梅西下家都没找，是内马尔不断的撮合，把梅西带到了巴黎，带着大哥在自己的地盘上轻松的着陆。有一天，刚刚出狱的小罗突然出现在王子公园的球场，与梅西时隔多年再次相见。两个男人之间没什么言语，一个紧紧的拥抱，尽在不言中。成败何主论兄弟情谊深，相比于其他球星，我们为什么更喜欢更欣赏梅西，因为在他的身上，看到了男人更纯粹的友谊和传承，看到了后辈对前辈的尊重和感恩，看到了前辈对晚辈的提携和帮助。足球不仅仅是一项体育运动，更是足球人生，这里面有着浓浓的情感。冠军的博，有多少人来传承一生，又能有几个并肩战斗的好兄弟？过年了，有没有想起你的兄弟呢？问候一下吧！好了，我是肖大爷，关注我爱大叔，不如爱大爷。</w:t>
      </w:r>
    </w:p>
    <w:p/>
    <w:p>
      <w:r>
        <w:t>https://www.douyin.com/video/7199981923819719976</w:t>
      </w:r>
    </w:p>
    <w:p>
      <w:r>
        <w:t>标题: 我们中国也有很牛的企业家，扎扎实实做实业，做出了二个细分领域世界第一的企业</w:t>
        <w:br/>
        <w:t>关键字: 杉杉股份#郑永刚#宁波#浙商#萧大业</w:t>
        <w:br/>
        <w:t>作者: 萧大业</w:t>
        <w:br/>
        <w:t>## 视频ASR文本：## 视频ASR文本：</w:t>
      </w:r>
    </w:p>
    <w:p/>
    <w:p>
      <w:r>
        <w:t>https://www.douyin.com/video/7217043578357288244</w:t>
      </w:r>
    </w:p>
    <w:p>
      <w:r>
        <w:t>标题: 雷军还是一个谦虚的企业家。</w:t>
        <w:br/>
        <w:t>关键字: 马斯克#雷军#特斯拉#小米#电动汽车</w:t>
        <w:br/>
        <w:t>作者: 萧大业</w:t>
        <w:br/>
        <w:t>## 视频ASR文本：</w:t>
        <w:br/>
        <w:br/>
        <w:t>小米的雷军老板很优秀，很谦虚，在中国企业家里口碑也很好，但和马斯克放在一起还是有很大的差别。马斯克可以，雷军为代表的我们企业家有何不同呢？讲几件事就清楚了。雷军说：“站在风口，猪都能飞上天。”所以移动互联网兴起的时候，手机是风口，他不管有多卷，都依然做了小米手机。别说他还真�能打，深深从红海中杀出来了。如今电动车兴起，正是风口，小米要开始造车了，是否能够复制手机的奇迹，我们拭目以待。雷军真算得上我们优秀企业家里面都出类拔萃的人物了，和我们这些普通人比更是在天上登峰造极了，但终究境界和追求也就是做一头疯口的猪了。而马斯克则不同，他是那个造风的人，电动汽车的大风就是他凭一己之力造起来的。造风的和做风口的猪当然有本质的不同。</w:t>
        <w:br/>
        <w:br/>
        <w:t>事实上，雷军在很多场合都说过马斯克是他自己的偶像。二零一四年，雷军前往硅谷拜访了自己的偶像，当时雷军问他：“十年前你决定坐特斯拉的时候，电动车还没有这么火，你怎么看到这个机会的？”就这样一个普通的问题，马斯克的回答竟然让雷军终身难忘。马斯克对雷军说：“我从来没觉得这是个好机会，因为他的失败率比成功率要大得多，我只是觉得这是应该要去做的事情。”雷军听完以后，肃然起敬。傲慢成了今年评价马斯克以及特斯拉最多的一个词，但在中国众多的造车新势力当中，雷军是唯一一个对马斯克毕恭毕敬的人。雷军说：“马斯克做了我们想都不敢想的事情，我们比不过他，我们只能跟随。”</w:t>
        <w:br/>
        <w:br/>
        <w:t>反观其他国产电动车车企，无疑不是像马斯克旗下的特斯拉当做假想敌，公开场合各种抨击特斯拉。可马斯克与特斯拉的回复就是继续降价，降到成为中国造车新势力的功底，接受着来自各个门派的挑战甚至是围攻。但特斯拉毫不在意，马斯克曾发文称：“特斯拉不会招一名公关人员，只会聚焦研发产品本身。”除了特斯拉旗下汽车品牌的售价一降再降，马斯克几乎都是零回复。</w:t>
        <w:br/>
        <w:br/>
        <w:t>也许谦虚的雷军说不定是中国电动车的未来希望，而那些没有核心技术还目空一切到处吹牛逼的可能真的应该反省了。好了，我是肖大爷，关注我爱大叔不如爱大爷。</w:t>
      </w:r>
    </w:p>
    <w:p/>
    <w:p>
      <w:r>
        <w:t>https://www.douyin.com/video/7197378235825507619</w:t>
      </w:r>
    </w:p>
    <w:p>
      <w:r>
        <w:t>标题: 高启强有一点才是最厉害的，普通人根本不可能做到</w:t>
        <w:br/>
        <w:t>关键字: 狂飙#高启强#张颂文#人生#管理</w:t>
        <w:br/>
        <w:t>作者: 萧大业</w:t>
        <w:br/>
        <w:t>狂飙很火，今天我也来聊聊剧中最火热的人物——高气强。高气强是个枭雄，很多方面都很厉害，但最厉害的有一点，那就是他化敌为友的能力。剧中高气强的敌人最后基本都变成了他的朋友或者手下。犹太人有很多智力名言，但第一句就是“最强大的人就是能够化敌为友的人”。我们来随便看看他怎么化敌为友的。</w:t>
        <w:br/>
        <w:br/>
        <w:t>首先是唐小龙、唐小虎，他们和他从小一起长大，一直在欺负他，甚至送他进了班房。但高气强在哥俩处于绝境的时候，不仅没有落井下石，反而站了出来，说：“你们以后跟我混，我来处理。”他敢于担责，全力营救小虎，从此小龙、小虎死心塌地地跟着他。</w:t>
        <w:br/>
        <w:br/>
        <w:t>再看莽村的村长李有田，高气强想要做莽村的项目领导，已经打好招呼了，但是李有田走了更高层领导的关系，直接让自己的儿子拿走了。高气强请李有田吃饭，反而被他儿子羞辱。高气强使出手段让李有田工程停工，但在李有田工程停工之后，高气强继续推进了和莽村的合作，而且一直在李有田持续背叛的情况下，持续以恩抱怨和宽容合作。</w:t>
        <w:br/>
        <w:br/>
        <w:t>再看太叔，他曾经帮助徐江杀高气强，算得上是个仇人。但高气强看出了他膝下无子的后顾之忧，跪下认他做了干爹，娶了他的干女儿，真正坐实了金海老大的位置。太叔看中的是高气强办事的能力，能够持续不断地为他带来财富解决问题，而高气强看中的是太叔持续不断地提供资源来让他做事。其实这些人在高气强的心中未必是真正的朋友，但他能够把哪怕是敌人想象成是朋友，他起码让他的敌人和工具误以为自己是他的朋友，愿意和他合作，这才是高气强最牛逼的能力。</w:t>
        <w:br/>
        <w:br/>
        <w:t>其实，无论是朋友、合作伙伴还是手下，本质上都是合作关系。他心里没有敌人，心里都是达成他目的的合作伙伴。有句古话说得好：“心中无敌，无敌于天下。”以前觉得这是傲气，后来有一天想明白了，心中无敌不是认为谁都比不过自己，而是不把任何人当做敌人。这是一种气度，心里没有敌人才是强者的气度。</w:t>
        <w:br/>
        <w:br/>
        <w:t>我们在创业、发展事业的过程中，大多数人很容易执着于去战胜对手，去和别人竞争。如果失败了，理由也往往是对手太强大了。其实很多时候这种执念反而害了团队，害了项目。真实的商业，你要赢的不是对手，而是你的用户和客户的信任。但太多太多的创业者、老板都跑偏了。</w:t>
        <w:br/>
        <w:br/>
        <w:t>好了，我是肖大爷，一位连续创业成功的创业者，一位半辈子都在研究和实践管理和经营的人。关注我，爱大叔不如爱大爷。</w:t>
      </w:r>
    </w:p>
    <w:p/>
    <w:p>
      <w:r>
        <w:t>https://www.douyin.com/video/7198496644566879488</w:t>
      </w:r>
    </w:p>
    <w:p>
      <w:r>
        <w:t>标题: 不知道你是否担心？马斯克很担心。</w:t>
        <w:br/>
        <w:t>关键字: ChatGPT#人工智能#马斯克#马云#萧大业</w:t>
        <w:br/>
        <w:t>作者: 萧大业</w:t>
        <w:br/>
        <w:t>ChatCompletionMessage(content="## 视频ASR文本：亲爱的 gpt 如此厉害，未来会不会威胁到人类呢？我个人是有这种担心的。当年看终结者一二的时候就被种了草，后来又被马斯克加深的这种担心。很多人都不知道做出圈的 gpd 的欧盟 AI 公司的原始股东就有马斯克这么牛的事情，怎么可能少了钢铁侠呢？他们在成立这家非盈利公司的时候，有一个共同的目标，即确保人工智能不会消灭人类。但他在二零一八年的时候就退出了，为什么退出呢？他曾经发了三条推特说这个事情，主要是两个原因：第一是特斯拉也需要做人工智能，他们共同面临着人才的争夺；第二是因为理念不合，他并不认可 OpenAI 公司的一些事情。事实上，大学期间他就思考了自己未来的方向，他想着未来能改变人类的几个领域：第一是可持续能源；第二是太空探索；第三是互联网；第四是人工智能；第五是人类基因，编码重排。后面两个是祸是福，他不能确定。马斯克曾经说过，他如果努力去做可以做到让人长生不老甚至不死，但他的确不清楚人不死究竟是祸还是福。人工智能真正做起来了，会不会对人类造成巨大的威胁，他也不确定。所以最终，他选择了前面的三个领域作为他一生探索的目标。他在很多不同的场合都说过类似的话，让我们看一看他是怎么说的：“AI is far more dangerous than nukes. I'm really quite close to the cutting edge in AI, and it's capable of vastly more than almost anyone knows. And the rate of improvement is exponential, and therefore it needs to be a public body that has insight and then oversight on to confirm that everyone is developing AI safety. This is extremely important.” 有很多人会觉得这是杞人忧天，感觉好像人工智能是人类做出来的，似乎肯定会受到人类的控制。这个典型的代表就是马云马爸爸。你来看看马云和马斯克他们俩在世界人工智能大会上的对话吧。马爸爸特别自信地说，他从来不考虑这件事，因为他觉得根本就没可能。但马斯克丝毫也没有给他面子，措辞激烈地强烈反对：“Last two years, where people talk about AI, say human being will be controlled by mushrooms. I never think about it. I think it's impossible. I very much disagree with that. Okay, yeah, that's good. The most important mistake I see smart people making is assuming that they're smart. Computers actually are already much smarter than people on so many dimensions. Go used to be thought of as something thing that humans were better at than computers, then Lisa doll was beaten for 1 by AlphaZero. Every year it gets smaller and smaller, and soon we will be far far surpassed in every single way. Computer may be clever, but human being is much smarter. Yeah, definitely not clever is very academic, is knowledge driven; smarter is experience driven. Computer is smart is clever, but it's human being we invented a computer. Well, I never see a computer invented a human being.” 两位老马，你认同谁？我想起了电影终结者，机器人想完全占有世界，把人类赶尽杀绝，然而却遇到了顽强抵抗的人类精英康纳。于是终结者机器人踢八百寿命，从未来回到一九八四年杀害康纳的母亲，目的就是为了灭掉康纳的出身。康纳得知以后，火叔派战士雷斯前往救援，险象还神。把这个电影翻出来看看，也许你也会担心。好了，我是肖大爷，关注我爱大叔，不如爱大爷。", refusal=None, role='assistant', audio=None, function_call=None, tool_calls=None)</w:t>
      </w:r>
    </w:p>
    <w:p>
      <w:r>
        <w:br w:type="page"/>
      </w:r>
    </w:p>
    <w:p>
      <w:r>
        <w:t>https://www.douyin.com/video/7228434155820944640</w:t>
      </w:r>
    </w:p>
    <w:p>
      <w:r>
        <w:t>标题: 不可思议！插队竟然如此理直气壮。人首先应该遵守规则制度，再来谈其他</w:t>
        <w:br/>
        <w:t>关键字: 五一长假#旅游#插队#规则#不好惹</w:t>
        <w:br/>
        <w:t>作者: 萧大业</w:t>
        <w:br/>
        <w:t>这几天网上一段插队争议视频引发了社会广泛的关注。两名女子在检票口插队，遭到了一名男子的劝阻。随后，两名女子对男子进行疯狂的言语输出：“凭什么拉我？就因为你是个男的，我就怕你什么？你他妈就软气不跺脚！我告诉你，我最恨的就是你！告辞了！以后我们不是我们，不是什么好人！不要以为你可以放手了，我们放手了，现在不是插队了吗？我们班当年把脸喊通道，你想打什么？你想打什么？咱们插队，我们他们有他的位置，这里过来的，你还不知道我们分不好吗？你懂不懂就拉手？我告诉你，我看出来了，看出来了！看完什么感受？插队有礼，插的如此趾高气扬、理直气壮，甚至不依不饶！因为我们不是好惹的，而阻止插队的人反而像做错了事的人，低声低语不敢声张，甚至被反咬一口！这是多么有讽刺意味的黑白颠倒啊！再来看看维护管理排队的保安，看到这种情况不是出来制止、声张正义，而是活稀泥、大事化小小事化了。我非常想看看检票的最后怎么办，会把插队者清除掉吗？我猜多半不会，所以这件事的结局就是插队者两个没有公德心的人最终占到了便宜，自己插队的人讨了个舞曲，被疯狂的谩骂了一路。试问你看到这样的情况以后还会管吗？如果谁都不管，那我们未来会变成什么样呢？插队从本质上来讲就是通过破坏制度获取当下的利益，这种破坏制度必然要损害他人的利益。我们喜欢谈道德而不重视遵守制度，其实人首先应该遵守规则、制度，再来谈其他，再来谈道德。违背了规则制度的道德没有任何意义，只谈道德不讲规则，这样不觉得虚伪吗？我学习研究经营管理三十年，学到的第一个管理理念就是对教养的定义：教养就是养成遵守规定的习惯。简单明了，换句话说，就是你如果不能够遵守规定、规则，那你就没有教养。记得早期和老师学管理的时候，每次离开座位都会被严格要求把自己的凳子推入桌子底下，忘了推就会被抄牌。开始想不明白，凳子不推回桌子下面能有什么大不了的和生产有个毛关系啊？后来渐渐明白，之所以这样要求就是要让我们养成遵守规定的习惯，看似一件小事，但是我的规定只要规定，你就得遵守。记得民国那位大师胡先生说过一段话，他说：“一个肮脏的社会如果人人讲规则而不是谈道德，最终会变成一个有人为的正常社会，道德也会自然回归；一个干净的社会如果人人都不讲规则却大谈道德、谈高尚，天天没事就谈道德规范，人人大公无私，那么这个社会最终会堕落成一个伪君子遍地的肮脏社会。”对于插队这件事，你怎么看呢？好了，我是肖大爷，关注我爱大叔不如爱大爷，想了解我可以去主页加微。</w:t>
      </w:r>
    </w:p>
    <w:p/>
    <w:p>
      <w:r>
        <w:t>https://www.douyin.com/video/7189948125052734754</w:t>
      </w:r>
    </w:p>
    <w:p>
      <w:r>
        <w:t>标题: 每个人都会犹豫，犹豫的时候怎么办？</w:t>
        <w:br/>
        <w:t>关键字: 犹豫#人生#成长#管理#萧大业</w:t>
        <w:br/>
        <w:t>作者: 萧大业</w:t>
        <w:br/>
        <w:t>当你犹豫去还是不去的时候，你要去，因为你去了可能会后悔一时，但你如果不去可能会后悔一辈子。当你犹豫买还是不买的时候就别买了，因为当你在纠结买不买一件东西的时候，这些东西肯定不是你真正想要的。当你犹豫说还是不说的时候别说，犹豫做还是不做的时候要去做，犹豫的话不要说，犹豫的事就去做，这是自古以来的道理。犹豫给还是不给的时候要给，常言说得好，有付出必有回报。犹豫吃还是不吃的时候千万别吃，因为你的肚子是饱的，只是嘴巴馋没法吃，吃了你就会后悔。好了，我是肖大爷，关注我爱大叔不如爱大爷。</w:t>
      </w:r>
    </w:p>
    <w:p/>
    <w:p>
      <w:r>
        <w:t>https://www.douyin.com/video/7194415144309411072</w:t>
      </w:r>
    </w:p>
    <w:p>
      <w:r>
        <w:t>标题: 他的故事匪夷所思但的确精彩绝伦，我觉得他的诞生就是来改变世界的</w:t>
        <w:br/>
        <w:t>关键字: 马斯克#特斯拉#创业#人生#萧大业</w:t>
        <w:br/>
        <w:t>作者: 萧大业</w:t>
        <w:br/>
        <w:t>ChatCompletionMessage(content="## 视频ASR文本：马斯克到底有多牛不看不知道一看吓一跳，这个才是彪悍的人生好吧！今天我就来带着大家一起看一看他的前世今生。马斯克的父亲是一位南非的机电工程师，母亲是一位加拿大的名模，非常漂亮。一个理工男和一个艺术工作者生下来的孩子，同时兼具了理性和感性。马斯克从小就特别爱看书，读了很多很多的书。九岁那一年，马斯克有了第一台电脑，并且用三天就学会了需要学习六个月的编程课程，碾压了一众大学生。十二岁那年，他自己独立开发了一款叫做Playstar的太空游戏软件，之后以五百美元的价格出售给了PC and Office Technology杂志，赚到了人生的第一桶金。十二岁我们还在吃薯片打游戏的时候，人家就已经开始赚钱了。马斯克虽然聪明，但是不爱运动也不合群，被学校的人认为是个书呆子，所以总是被其他同学孤立和欺负。十七岁了，他在南非也没什么朋友，决定去加拿大。之后他在加拿大申请进了女王大学，后来依靠奖学金转入了著名的长春藤大学宾西法尼亚大学，就读于沃顿商学院的经济系。大学期间，他就思考了自己未来的方向，他想着未来能改变人类的几个领域：第一是可持续的能源，第二是太空探索，第三是互联网，第四是人工智能，第五是人类基因编码重排。后两个是或是福，他不能够确定。马斯克曾经说过，他如果努力去做可以做到让人长生不老甚至不死，但他的确不清楚人不死究竟是好事还是坏事，是祸还是福，所以他最终选择了前三个领域作为他一生探索的目标。想一想我们自己读大学的时候在想什么，对照一看就发现人家真的是牛。在拿到经济学和物理学的双学位之后，马斯克在斯坦福大学开始读博，可是才读了两天他就休学了。他自己说是因为害怕自己被时代给抛弃。一九九五年，他在辍学之后和弟弟一起创办了Zip two公司，他们的产品类似于现在的百度地图、大众点评。然后公司以三亿美元被康百公司收购了，马斯克赚了两千两百万美金。他投资了一千万美金和两位来自硅谷的合伙人创办了一家在线金融服务和电子邮件支付业务公司X点com。二千年为解决在网上快捷转账业务上的竞争，他将X点com公司与Confident公司合并成立了大名鼎鼎的PayPal公司。零二年的十月，当时全球最大的电商公司伊贝以十五亿美元全资收购了专注移动支付的配炮，马斯克斯最大的股东拿到了一点六五亿美元。而我们的支付宝是在二零零四年的十二月八日才成立的三十一岁的他已经获得了许多人梦寐以求的财务自由，他完全可以躺平享福了，但外星人就是和常人不一样，他又开始疯狂的学习，他希望能在火星上培养出生物。可是打听了一下，发现去火军的交通费用实在是太贵了，所以他决定自己造火箭。他开始疯狂的学习火箭相关的知识，完了地球人真的已经无法阻止马斯克了。他用了一亿美元成立了一个毫无理智的公司Spacex，计划一百年后人类能够实现火星旅行和火星移民。他跑去挖人，他有理想有激情有口才，最重要的是他还有钱，于是他挖到了大批的拉萨的人才和他一起完成这个疯狂的计划。零四年他又砸了七千万美元成立了特斯拉，又一个看起来毫无理智的行为，目标是加速电动汽车的到来。零六年投资了一千万和兄弟成立了Solo City，一个以成千上万人用上太阳能为目标的公司。零二到零六年四年期间，马斯克连续创办了三家公司，而且每家公司的使命都如此宏大和无法理解。比尔盖茨和巴菲特不是都说创业者要专注吗？所有人都觉得他疯了。到零八年他并没有做出什么惊人的成绩，很多人都等着看他笑话了。而当时发生的事情似乎也在验证这种说法，Spacex确实造出了火箭，但是只造出了会爆炸的火箭，连续发射三次都失败了。特斯拉被人戏称为二零零七年最失败的公司，同时又面临全球金融危机，汽车行业遭遇了重创。与此同时，马斯克的婚姻也破裂了，真是屋漏偏逢连夜雨，倒霉的时候喝凉水都塞牙呀。但零八年下半年终于迎来了转机，马斯克总是跑到NASA去挖人，NASA其实挺烦他的，但看到他孜孜不倦的发了三次火箭都爆炸了，毅然决然的决定帮助他，他们说“Fuck it, let's give this guy a try”，然后和他签订了一个十二亿的合同。Spacex第四资金发射成功了，在后面的发射中甚至还实现了火箭的海上回收。这个时候，Spacex成为了继中国、美国、俄罗斯之后第四个能成功发射和回收航天器的机构，但你要注意前三个都是国家，只有Spacex是公司，这家公司还要让人类殖民火星。马斯克实在是太生猛了。之后就是你看到的特斯拉大获成功，碾压了汽车市场，与此同时，Solo City估值六十亿美金，成为美国最大的太阳能安装商，而马斯克成为了世界首富。这个期间他还又结婚离婚再结婚再离婚，干了普通人连想想都觉得累的好多好多事情。马斯克真是个外星人，他在互联网、能源、汽车、航天、外星探索等几个领域成立了公司，并且都获得了成功，未来可能还会对人类产生变革性的影响。在我们的印象里，一个人能专注在一个领域并获得成功，这已经是很厉害了，而马斯克的故事颠覆了人们的固有观念。他是执行者，是极客，是冒险家，是幻想家，是极度勤奋的人。他的故事匪夷所思，但的确精彩绝伦。我觉得他的诞生就是来改变世界的好了。我是肖大爷，关注我爱大叔不如爱大爷。", refusal=None, role='assistant', audio=None, function_call=None, tool_calls=None)</w:t>
      </w:r>
    </w:p>
    <w:p/>
    <w:p>
      <w:r>
        <w:t>https://www.douyin.com/video/7215550716448951592</w:t>
      </w:r>
    </w:p>
    <w:p>
      <w:r>
        <w:t>标题: 看了就完全明白了</w:t>
        <w:br/>
        <w:t>关键字: chatgtp #硅谷openAI#萧大业</w:t>
        <w:br/>
        <w:t>作者: 萧大业</w:t>
        <w:br/>
        <w:t>亲爱的 g p t，是不是一个将要改变世界的产品？我认为是的，大家应该也感觉到了，几乎所有的科技公司都前所未有的投入和重视。这两天，我查看研究了很多中文资料，但好像没有完全说清楚的。今天，我用大白话来讲一遍，说完你肯定能比大多数人更懂。</w:t>
        <w:br/>
        <w:br/>
        <w:t>亲爱的 g p t，饭桌上吹个牛逼都会令人刮目相看，妥妥的可以吸引美女的眼光。人类发展其实就是两大主线：一是掌握和使用更高级的能源，二是更高效的传输信息。cat g b t 明显是属于后者。目前这个智能 ai 已经很明显的介入到了人类的文字和图片的创作。考虑到科技进步也在加快，应该用不了几年的迭代，ai 创作文字和图片的比例一定会超过人类的创作量，这是革命性的颠覆，势必会影响巨量的财富流动。</w:t>
        <w:br/>
        <w:br/>
        <w:t>在这之前，谷歌公司是世界公认的人工智能第一的公司，世界近百分之九十的信息搜索量都在谷歌，但谷歌本质上依然是一种单向的输出。我们去谷歌搜索一个问题时，谷歌会检索出海量的信息，这些海量的信息在我们不断增加条件后减少集中到几条信息，但最后依然要通过我们的大脑去选出自己认为最合适的一条信息或者答案。你看最终还是你选的，所以他再怎么扭，依然是单向的输出，缺的 g b t 则不同。他前面都和谷歌一样，但到了最后这一步，就是在海量的信息当中去检索对自己最有用的信息的时候，他可以一秒钟就找到那个最优解。这一秒钟他可能往返计算已经几千万次了，但一秒之后他只给你选好了一个最优的答案。这一步之前可都是我们人完成的，所以可以肯定的说，他就是一个人了。不要小看这一步，这一步在底层架构的设计上就不同于骨骼，这一步会让世界前进一大步。</w:t>
        <w:br/>
        <w:br/>
        <w:t>这一步欧喷 ai 公司集中了四百个人工智能专家，用了八年时间，花了四十亿美金才跑通。只要这一步跑通了，后边的迭代都是杀杀水了，会非常非常快，就像当年你看到阿尔法狗的迭代。假以时日，我们每个人用车的 g p t 就像带了一个私人助理，随时可以和他对话，无论是工作、生活、情感上的任何问题，他都会给你解决方案。他这个解决方案随着他算法的成熟和数据信息的迭代累积，基本上就是这个世界上最好的一个解决方案。所以谷歌吓尿了，两位创始人拉里佩奇和谢尔盖布林，2018 年就告老还乡回家躺平了。当年退出的时候说公司运营良好，没他们什么事了，所以可以回家躺平了。他们说的谦虚，按我们的说法就是拿着望远镜也看不到对手。现在好了，check g p t 横空出世，让两位强势回归公司了，因为专家说谷歌如果两年内不能做出回应，那可能就彻底被灭掉了，领盒饭去了。</w:t>
        <w:br/>
        <w:br/>
        <w:t>其实科学技术的发展从某方面看就是人的器官功能的延伸。你看看人工智能的发展，语音识别就是让机器长耳朵了，形象识别就是让机器长眼睛了，今天的 trap g p t 等于是机器长脑子了。我们的脑子会的他都会，我们脑子不会的他也会，那我们在人工智能面前凭什么安身立命？我得好好想想未来我做什么才能保住方向盘。你们说呢？</w:t>
        <w:br/>
        <w:br/>
        <w:t>好了，我是肖大爷，一个从事了半辈子管理经营的短视频创作者，持续为您输出我的最新观点。关注我爱大叔，不如爱大爷。</w:t>
      </w:r>
    </w:p>
    <w:p/>
    <w:p>
      <w:r>
        <w:t>https://www.douyin.com/video/7206285405409299746</w:t>
      </w:r>
    </w:p>
    <w:p>
      <w:r>
        <w:t>标题: 看着马斯克，感觉自己就是燕雀</w:t>
        <w:br/>
        <w:t>关键字: 马斯克#特斯拉#能源#梦想#萧大业</w:t>
        <w:br/>
        <w:t>作者: 萧大业</w:t>
        <w:br/>
        <w:t>ChatCompletionMessage(content="## 视频ASR文本：我为什么钦佩马斯克理由太多，今天只讲一点，他的志向高远，像我这样的燕雀，尤其是那些整天只知道搞钱的人，完全没法理解他的鸿鹄之志。大学期间他就思考了自己未来的方向，他想着未来改变人类的几个领域：第一是可持续能源，第二是太空探索，第三是互联网，第四是人工智能，第五是人类基因编码重排。后两个是祸是福，他不能确定，所以他最终放弃了。放弃人工智能是因为他始终觉得人工智能如果管理不好会威胁到人类，而并不是他做不出其他的g bt。他就是创始人，但他当初做这个的原因是为了制约谷歌。谷歌当时人工智能一骑绝尘，但对危险视而不见。基因编码重排可以让人长生不老，但他认为人长生不老实际上并不利于人类。How long would you want, you know, I don't know, some, some, this is like, I think a lot of people in power who you wouldn't want them to have some super on jarity situations and try to be out about, you think that's gonna be possible though with like modern medicine and just do everything we're doing? Yeah, I could probably solve solve on jarity to some degree, um, but I don't want to. The problem is like, you know, when people get old, they don't change their minds, they just die, so if you want to have progress in society, you got to make sure that you know, people need to die because they don't, they get all, they don't change the money absolutely, so if if all changed, look for a long, super long time, the society would get easy right, spray stale, you know, very is ossified. 他放弃了后两项，选择了前三项，这真的是未来能改变人类的事。能源决定了我们人类还能活多久，而外太空移民能够确保地球受到攻击甚至地球毁灭后人类依然能够存活，他为此竭尽全力。至于搞钱，根本就不是他的追求，搞钱只是他实现梦想的工具而已。事实上，他早就有特别赚钱的项目，他是移动支付的鼻祖，hippo公司是全世界最早做这个业务的，什么支付宝、微信支付统统都是跟着人家屁股后面坐的，全是人家老马玩剩的老马，守着这个生意可以赚到盆满钵满，但他愣是把它卖了，不是他没眼光，而是他需要钱去实现自己的理想，他视金钱如粪土，世界首富无车无房，更不会像我们这些大佬各个豪宅各个豪华游艇，他经常住在朋友家，住在自己的工厂里。为什么大家在网上总是在骂李嘉诚啊，骂我们那些著名的土豪，而没有什么人骂马斯克？因为马斯克绝无可能来发明个什么公摊面积来搞个什么社区买菜，来逼着餐饮商家交平台费，甚至不给外卖小哥上保险，把年轻人搞成九九六，还说是福报。人家马斯克永远是星辰大海，人类和未来这种境界，还有什么可说的好了。我是肖大爷，一位京东管理自媒体做的不错的教育博主，关注我爱大叔不如爱大爷。", refusal=None, role='assistant', audio=None, function_call=None, tool_calls=None)</w:t>
      </w:r>
    </w:p>
    <w:p>
      <w:r>
        <w:br w:type="page"/>
      </w:r>
    </w:p>
    <w:p>
      <w:r>
        <w:t>https://www.douyin.com/video/7205176343150054656</w:t>
      </w:r>
    </w:p>
    <w:p>
      <w:r>
        <w:t>标题: 梅西当选国际足联世界足球先生，从他发言里可以看到他的为人</w:t>
        <w:br/>
        <w:t>关键字: 梅西#足球#国际足联#世界足球先生#萧大业</w:t>
        <w:br/>
        <w:t>作者: 萧大业</w:t>
        <w:br/>
        <w:t>## 视频ASR文本：没有意外，梅西毫无悬念，重要所谓的赢得了国际足联二零二二年度世界足球先生，这是他第七次获此殊荣，输入至此，他职业生涯已经斩获了七个世界足球先生，七个金球奖，这一个奖项就可能是全世界最优秀的足球运动员终其一生也很难追求到的，他竟然两个七星连珠，是这两大奖项获奖次数最多的球员，令人望尘莫及。据统计，梅西足球生涯已经赢得了七十七个官方的个人奖项，这些奖项包括七座金球奖，七次世界足球先生，六次欧洲精选奖，两次世界杯进球奖，九次西甲最佳球员，八次西甲金靴，两次世界杯金球奖，两次每周杯MVP，十五次阿根廷足球先生，一次劳伦斯奖等等。这次最让我印象深刻的是外星人罗纳尔多对梅西的评价，虽然足球世界里巴西和阿根廷一直是树敌，有很多的恩怨，但很多巴西足球传奇巨星都被梅西独一无二的球技征服，是梅西为历史最佳，这真的难得。大罗给梅西的评价是他的足球化解了对立，我看到许多巴西人还有世界各地的人们在这次激动人心的世界杯决赛里给他加油，他是个天才，他不仅是世界杯的明星，他引领了一个时代。为什么梅西可以让普罗大众甚至对手都喜欢他，我认为源于他内心的善良和真诚。来看看他怎么做的，梅西在颁奖典礼中保持了一贯的谦和和低调，上台致辞时他是这么说的：“很高兴能与本泽马和姆巴佩一起进入最终名单，姆巴佩有一个伟大的赛季，我要感谢我的队友和斯卡洛尼，没有他们今晚我不可能出现在这里，我想向我所有的队友和整个团队致敬，我们做的很好，这是对整个团队的认可。这一年对我来说太疯狂了，我期盼和奋斗多年的梦想终于实现了，这是我职业生涯发生的最美好的事情，很少有人做到，而我感谢上帝，足够幸运。最后我要感谢我的家人和阿根廷人民，他们如此热情的庆祝这届世界杯的成就，这段回忆将永远铭记在心。”来仔细看一看这段话吧，他首先夸赞的是竞争对手，然后再感谢队友，然后说自己是最幸运的，最后再感谢家人和阿根廷人民，最亲近的放在最后，感谢让人倍感亲切，满满的自己人的感觉，把自己的成功归结于队友和教练的帮助，归结于幸运，满满的感恩和谦虚，竞争对手放在第一个，让人感受到满满的尊重。我甚至留意到梅西起身领奖前先与身边的姆巴佩握手，然后才向老婆暗中内拉质疑。有人说这是情商高，而我想说，与其说是情商高，不如说是梅西天生的真诚。在球迷眼里，梅西就是一个人品球品极致优秀的人，一个特别善良真诚懂感恩的人。他专注纯粹，自律和谦卑，在他的足球暮年，真正悟到了足球的道，人生的道，上帝的道。祝贺梅西当选世界足球先生，好了，我是肖大爷，关注我爱大叔，不如爱大爷。</w:t>
      </w:r>
    </w:p>
    <w:p/>
    <w:p>
      <w:r>
        <w:t>https://www.douyin.com/video/7185879791726349608</w:t>
      </w:r>
    </w:p>
    <w:p>
      <w:r>
        <w:t>标题: 快来看看你是不是马上就要起飞啦…</w:t>
        <w:br/>
        <w:t>关键字: 梅西#足球#世界杯#斯卡尼亚#萧大业</w:t>
        <w:br/>
        <w:t>作者: 萧大业</w:t>
        <w:br/>
        <w:t>## 视频ASR文本：一个人开始变强的时候会有五个信号，快来看一看，对照一下，你有没有发生蜕变。第一，开始清醒的认识到这个世界上谁都靠不住，唯一能靠得住的就是自己，任何事情不再奢望别人。你看梅西以前球技很高超，但心理上对巴萨是有依赖的，直到巴萨无情的抛弃了他，他伤心欲绝，但从此真正的独立了，真正从心理上变得强大。第二，开始节约时间，集中精力专注做一件事情，懂得了放弃，学会了心无旁骛。梅西之前在巴萨每年都有几条线开工，什么杯什么冠军都想拿，真正到了阿根廷国家队的时候，总是有点力不从心，直到离开巴萨，他才真正专注到了阿根廷的国家队，很快就取得了成功。第三，不管遇到什么样的困难，依然可以按时睡觉，按时吃饭，依然坚持锻炼身体，雷打不动。这一点你可以看看C罗，这二十年来不管是高光时刻还是低谷时期，每天吃的、锻炼的从来都没有变过，所以才能在梅西的时代依然能拿下五座金球。第四，遇到问题的时候不再指责别人，总是从自己的身上找原因，愿意承担责任。看阿根廷教练斯卡洛尼，虽然名气不大，但是个敢担责任的人，世界杯期间输给沙特，自己扛下了巨大的压力，主动检讨自己，主动变真。第五，坚持学习，终身成长，始终保持一个空杯的心态。看荷兰的教头范嘉尔，纵横足坛几十年，以现在的年纪和身患癌症的身体，依然可以指挥这只天赋不足的荷兰队保持常规时间不败，和阿根廷斗到点球大战。这五点是一个人变强很明显的信号，你有吗？好了，我是肖大爷，关注我，爱大叔不爱大爷。</w:t>
      </w:r>
    </w:p>
    <w:p/>
    <w:p>
      <w:r>
        <w:t>https://www.douyin.com/video/7201835490268466467</w:t>
      </w:r>
    </w:p>
    <w:p>
      <w:r>
        <w:t>标题: 北京市政府授予董宇辉平谷人才奖，网络上说的奖品可能吸引着每一位北漂，但随后就辟谣了。</w:t>
        <w:br/>
        <w:t>关键字: 董宇辉#东方甄选#直播带货#户口#萧大业</w:t>
        <w:br/>
        <w:t>作者: 萧大业</w:t>
        <w:br/>
        <w:t>十六号有一则新闻上了热搜，说直播销售员董宇辉被北京市政府授予评估人才奖，奖励了房子、户口、车牌等等，十分大，引起了轰动。但十七号，东方甄选和董宇辉出来辟谣，说确是获得了这个奖，但现金和房子是假的。这个曾经也是模模糊糊的，并没有说明到底获得了什么。也许除了现金和房子以外，都是真的。让我们来看看传说中的奖励具体是有哪一些：</w:t>
        <w:br/>
        <w:br/>
        <w:t>第一，赠送北京市户口，这个大概是北漂人群最想解决的；</w:t>
        <w:br/>
        <w:br/>
        <w:t>第二，赠送配偶子女北京市户口，这意味着谁嫁给他马上就可以成为北京人，可以在北京安定生活了；</w:t>
        <w:br/>
        <w:br/>
        <w:t>第三，赠送一百万现金，这个是税后的，这笔奖金吃吃喝喝可以用几年了，这意味着起码好些年生活是不用愁了；</w:t>
        <w:br/>
        <w:br/>
        <w:t>第四，赠送一套一百五十平方待产权的房子，这意味着千万以上的资产可以按安居乐业了；</w:t>
        <w:br/>
        <w:br/>
        <w:t>第五，正宗一个北京市的车牌号，北京车牌摇起来有多难，摇过的就知道，这意味着出行没什么问题了；</w:t>
        <w:br/>
        <w:br/>
        <w:t>第六，协调配偶在事业单位、国企的工作需求，这简直把后顾之忧都帮你解决了；</w:t>
        <w:br/>
        <w:br/>
        <w:t>第七，协助子女就读公办学校、国际学校，这意味着孩子读书完全不用发愁了。</w:t>
        <w:br/>
        <w:br/>
        <w:t>说实话，我第一眼看到这个奖励就被震撼，感觉真是花了不少心思，是真用心在挽留人才了，这简直是一个大大的进步。因为这完全围绕着人才留在北京所有最头疼的几个方面进行的。如今说房子和现金是谣言，如果其他是真的，依然值得点赞。就像董宇辉，按他现在赚钱的能力和速度，现金和房子真不是他最需要的。回头再看，谁写出这七点也真是个人才，每一点抓的都是北漂人的痛点，值得政策的制定者学习。奖励真的应该考虑别人需要什么，锦上添花不值一提，雪中送炭才是最好。其他不是谣言的几点也值得称数，起码在识别人才和人才奖励上都有进步。像董宇辉这样的人才，每个城市还有很多，不过没有他这么光芒耀眼而已。但现行的人才引进体制依然还是什么“终极之称”什么的。其实，社会最精英的那部分人一般本事都大，冒险精神都强，早都离开了体制，甚至根本就没进体制。这类人哪来的什么“终极支撑”？不信你问董宇辉，他肯定没“终极支撑”。现行的人才评估体系真的已经成就了，但依然是最省事的办法。是不是人才，只要看那张纸头就够了，不需要花时间做其他的评估考察？如果一定要这样，那是不是看毕业证书会更公平？还有一点令人心塞的是，看到奖励的核心依然是第一条，解决北京户口以及解决孩子读书、配偶户口。这个进步就真的不够快了。户口这种在某个特定时代产生的东西为什么还会存在？一个人在一个城市生活了几十年，交了几十年社保，竟然没有户口；一个孩子在一个城市出生长大，然后他结婚生子，竟然还是没有户口。都公元二零二三年了，人员的流动早就自由了，连越南都取消户口了。可能早晚有一天，户口这个东西必然会不存在，的那能不能早一点、快一点？能不能让流动到一个城市的人们从心里上真正的安居乐业呢？各位老铁，你怎么看？同意的点赞、转发好了。我是肖大爷，关注我爱大叔不如爱大爷。</w:t>
      </w:r>
    </w:p>
    <w:p/>
    <w:p>
      <w:r>
        <w:t>https://www.douyin.com/video/7188485037732547880</w:t>
      </w:r>
    </w:p>
    <w:p>
      <w:r>
        <w:t>标题: 销售是一个分析需求，判断需求，解决需求，满足需求的过程。</w:t>
        <w:br/>
        <w:t>关键字: 销售#市场#需求#营销#萧大业</w:t>
        <w:br/>
        <w:t>作者: 萧大业</w:t>
        <w:br/>
        <w:t>## 视频ASR文本：有一个乡下来的小伙子应聘来到了一家什么都卖的百货公司做销售。老板问他做过销售吗？他说他以前是村里挨家挨户推销的小贩。老板喜欢他的机灵，就要了他。第一天上班，快要结束的时候，老板来了，问他：“你今天做了几单买卖啊？” 年轻人回答说：“只有一单。” 老板不太开心地说：“我们这的销售员一天基本上可以完成二十到三十单生意，你卖了多少钱呢？” 年轻人回答道：“三十万美元。” 老板有点惊到了，不太相信。是这样的，乡下来的这个小伙子说：“一个男的来买东西，我先卖给他的一个小号的鱼钩，然后中号的鱼钩，最后大号的鱼钩。接着我卖给他小号的鱼线、中号的鱼线，最后是大号的鱼线。我问他上哪钓鱼啊？他说海边，那我就建议他买条船喽。所以我带他到卖船的专柜，卖给了他一条长二十英尺有两个发动机的重划船。然后他说他的大众汽车可能拖不动这么大的船，于是我就带他去了汽车销售区，卖给了他一辆丰田新款的豪华型巡洋舰。” 老板目瞪口呆，大喊一声：“我勒个去！一个客人仅仅来买两个鱼钩，你就可以卖那么多东西给他？令人难以置信啊！” 年轻人说：“他是来给他老婆卖红糖水的，我就告诉他：‘你的周末算是毁了，干嘛不去钓鱼呢？’ 什么才是销售？很多人以为很懂销售，其实他们根本就不懂。一说到销售，就以为是最简单的卖东西，其实这真是对销售的片面理解。人的一生中处处都充满着销售的场景，因为销售实际上是一个分析需求、判断需求、解决需求、满足需求的过程。” 好了，我是肖大爷，关注我，爱大叔不如爱大爷。</w:t>
      </w:r>
    </w:p>
    <w:p/>
    <w:p>
      <w:r>
        <w:t>https://www.douyin.com/video/7225955395867643176</w:t>
      </w:r>
    </w:p>
    <w:p>
      <w:r>
        <w:t>标题: 你见不得别人好，别人未必不好，但你肯定不好</w:t>
        <w:br/>
        <w:t>关键字: 马斯克#星链#特斯拉#火箭#航空航天</w:t>
        <w:br/>
        <w:t>作者: 萧大业</w:t>
        <w:br/>
        <w:t>四月二十五，马斯克斯贝斯公司发射新疆爆炸以来的两场半，一场为美国德州发射控制中心，一场是在我们这里的社交媒体上。两场半乎表达的意思完全不同，现场是在为成功欢呼，而这边的个别自媒体却在幸灾乐祸。很多吃瓜群众就纳闷了，这次发射到底是成功还是失败了？让我们来看看现场发射的画面吧。Obviously，this is does not appear to be a nominal situation. Yeah, it does appear to be spinning, but I do want to remind everyone that everything after clearing the tower was icing on the cake, and there, as you saw, as we promised, an exciting end to be starship inaudible integrated test light 啊啊啊 啊啊啊. Everyone here, this far into the test flight, each first integrated light of the baster and the starts of vehicle. 看完你应该丝毫也感觉不到这是失败吧。的确如此，因为本次发射被称为史上最强的火箭发射，难度之大让马斯克在发射前度半开玩笑的说：“只要火箭不在发射架上爆炸就算成功了。”所以当火箭在发射了四分钟之后的三万九千里高空爆炸后，当然是超出预料的成功了。而我们这边的媒体有些是因为信息了解不够，以为要到火星才算成功；而另一些个别的自媒体这真的是见不得别人好。其实人性最大的就是见不得别人好。道士早就说过：“你见不得别人好，别人未必不好；但你肯定不好，因为你内心没有美好。你希望别人好，别人未必好；但你肯定会好，因为你心存美好。人为善，福虽未至，祸已远离；人为恶，祸虽未至，福已远离。相由心生，境随心转，只要你心存美好，所见之处都是灿烂阳光。”好了，我是肖大爷，关注我，爱大叔不如爱大爷。</w:t>
      </w:r>
    </w:p>
    <w:p>
      <w:r>
        <w:br w:type="page"/>
      </w:r>
    </w:p>
    <w:p>
      <w:r>
        <w:t>https://www.douyin.com/video/7207401581975751988</w:t>
      </w:r>
    </w:p>
    <w:p>
      <w:r>
        <w:t>标题: 想进大学教书当老师没个博士肯定没戏，上户口打分博士学士也完全不一样，简直有点喂学历论了，来看看马斯克怎么看学历。</w:t>
        <w:br/>
        <w:t>关键字: 马斯克#特斯拉#学历#MBA#萧大业</w:t>
        <w:br/>
        <w:t>作者: 萧大业</w:t>
        <w:br/>
        <w:t>ChatCompletionMessage(content="马斯克怎么看人才？首先，他不注重学历，他觉得学历并不能代表什么。There's no need, even to have a college degree at all, even high school. The i mean, if somebody graduated from a great university, that may be that may be an indication that they will be capable of great things, but it's not necessarily the case. You know, if you look at say people like Bull Gates, Valeri Allin, Steve Jobs, these guys didn't graduate from college, but if you had a chance to hire them, of course that would be a good idea.</w:t>
        <w:br/>
        <w:br/>
        <w:t>其次，他觉得NBA不用去赌，那里教的都是中看不中用的本事。To leadership should not be NBA business school situation, it's like it should be kind of working way up do useful things. Somebody goes to high profile NBA school and then kind of parachute shoots in as the as the leader, but they don't actually know how things work. You know, they could be good to say powerpoint presentation something like that, and they can present well. They're kind of like just not aware of what's really needed for you know to make to make great products, that that that they didn't, they like parachute instead of like working the way out. Yeah, people look at NBA school is like, I i want to parachute into being the boss instead of earning it, and like i don't think that's that's good. 他们只是学了一些擅长不劳而获的本事而已。</w:t>
        <w:br/>
        <w:br/>
        <w:t>对于他的看法，你同意吗？好了，我是肖大爷，一位意志研究和实践管理的自媒体博主，关注我爱大叔不如爱大爷。", refusal=None, role='assistant', audio=None, function_call=None, tool_calls=None)</w:t>
      </w:r>
    </w:p>
    <w:p/>
    <w:p>
      <w:r>
        <w:t>https://www.douyin.com/video/7223347467679501568</w:t>
      </w:r>
    </w:p>
    <w:p>
      <w:r>
        <w:t>标题: 那个男人真的不善良，对自己的伴侣真狠@微信创作者</w:t>
        <w:br/>
        <w:t>关键字: 女生吃面崩溃#煤气灯效应#崩溃#渣男#自私</w:t>
        <w:br/>
        <w:t>作者: 萧大业</w:t>
        <w:br/>
        <w:t>昨天拍了一条吃面女生崩溃的视频，很火爆，但有的人完全没看懂。视频的中心思想是男人特意拿手机拍一下自己伴侣，在自己尊尊诱导下崩溃的视频来发到网上，让全国人民围观她崩溃的样子。试问，昨天提出疑问认为男人没问题的人，你会这么做吗？我相信百分之八十以上的男人不会这么做，我也相信一半以上的女人会拿掉甚至打掉他的手机。为什么说他是个渣男？因为他根本不在意对方的感情，根本就不善良。什么是善良？其实很多人都不清楚。罗曼·罗兰说过，善良不是一种学问，而是一种行为。除了善良，我不承认其他还有任何高人一等的标志。我认为那些心存善良的人是最先最容易觉醒的，因为他们怜悯苦难，同情弱者。当他们了解这些苦难的根本时，他们会痛恨制造苦难的源头，而冷漠无情者恰恰相反，他们无视正义，他们愚昧无耻。所以，那个渣男就是个冷漠无情者，他连对自己最亲近的人都丝毫没有怜悯和同情，他就是不善良。至于吃面女的要和老板讲道理，男的要走这件事，可以说是行为习惯不同，甚至三观不同。但拍视频发视频就是不善良，就是渣男。不管你怎么说，我也还是怎么认为。好了，我是肖大爷，关注我爱大叔，我爱大爷。</w:t>
      </w:r>
    </w:p>
    <w:p/>
    <w:p>
      <w:r>
        <w:t>https://www.douyin.com/video/7214450168345775400</w:t>
      </w:r>
    </w:p>
    <w:p>
      <w:r>
        <w:t>标题: 格局大了，再大的是也是小事，格局小了，再小的事也是大事。</w:t>
        <w:br/>
        <w:t>关键字: 格局#管理#领导力#萧大业</w:t>
        <w:br/>
        <w:t>作者: 萧大业</w:t>
        <w:br/>
        <w:t>做大事的人格局都很大，我之所以还没有做成大事，就是因为格局还不够大。格局大了，再大的事也是小事；格局小了，再小的事都是大事。欲成大树，莫与草争；将军有剑，不斩朝影。遇到烂人，一定要及时止损；遇到烂事，一定要及时抽身。格局小的人喜欢诋毁和嫉妒，我不好，我也不能让你好。而格局大的人都懂得一个道理：人帮人，人人受益；人损人，人人受损。强者互帮，弱者互私。人心最大的愚蠢就是相互为难。人活着，发自己的光就好，何必去吹灭别人的灯。人生匆匆，制度是一种能力，而动人是一种格局。好了，我是肖大爷，关注我，爱大叔不如爱大爷。</w:t>
      </w:r>
    </w:p>
    <w:p/>
    <w:p>
      <w:r>
        <w:t>https://www.douyin.com/video/7185133363798330658</w:t>
      </w:r>
    </w:p>
    <w:p>
      <w:r>
        <w:t>标题: 巴萨为什么要放走梅西？如今后悔吗</w:t>
        <w:br/>
        <w:t>关键字: 梅西#巴萨#世界杯 #足球#萧大业</w:t>
        <w:br/>
        <w:t>作者: 萧大业</w:t>
        <w:br/>
        <w:t>## 视频ASR文本：二零二一年的八月八日，巴萨放弃了梅西。尽管梅西遗留巴萨，自将一半行尸走肉，甚至拒绝了所有其他球队的邀请，但依然遭到了巴萨无情的拒绝。梅西伤心欲绝，累死而发布会的现场带着不甘，带着巨大的痛苦离开了自己生活了二十一年的诺坎普。其实对于梅西来说，索诺康普甚至比阿根廷更像他的家乡。即便是这样，被老东家无情的抛弃，即便哭到泣不成声，梅西离开的时候依然赞美巴萨说：“我离开了巴萨什么也不是，而巴萨离开了我依然是巴萨。”这就是球王的人品，一腔热血，满是忠诚。球王深情的表白巴萨的这些话，有些人就当真了。据说巴萨放弃梅西的理由就是巴萨主席拉波尔塔和另外一位队长皮克达成了一致的看法：梅西是个体系球员，阻碍了巴萨的进步，没有了他对巴萨完全构不成影响，挖掉梅西这个毒瘤，巴才能重建，才能焕发出新的光芒。拉波尔塔信心满满的开始了他的重建，没有足够的资金签下三十五岁的梅西，但转手挥金如土，前来了三十四岁的小强来玩，动用了四个杠杆，前来四个年级球员，在各个位置都做了补枪。拉波尔塔一边幸灾乐祸的等着看体系球员梅西离开了巴萨体系后连法甲都混不下去的笑话，一边憧憬着自己身价八亿多欧元的新巴萨势如破竹的夺冠。但善恶终有报，苍天饶过谁，老天开始啪啪地打脸巴萨。梅西驱车离开，巴萨球迷开始发疯般的追他的车，喊他留下。梅西一走，巴萨的赞助一下就撤了，四十八家，有两万六千二百三十八名巴萨会员提交了机票展示断脚申请。巴萨新赛季的机票销量共计五点七万张，两万六千二百三十八名会员的断脚就意味着俱乐部损失死了四千万欧元。巴萨球衣的销量更是开始端牙时的下跌，而大巴黎在宣布梅西加盟二十四小时内，他的三十号球衣就卖了一百万钱。巴萨不仅经济损失痛彻心扉，球队战绩也是一塌糊涂。曾经梅西在巴萨的时候，十七年间从未缺席过的欧怪，在梅西走后连续两年根本没办法去踢，只能去踢欧联杯了，惨不忍睹。只能说做人不厚道必遭天谴。而梅西离开巴萨后在大巴里不仅串联起冲场，而且频频进球，另一条线率领阿根廷国家队拿下了美洲杯，现在又拿下了世界杯。现在回过头去看，梅西确实是个体系球员，因为他自称体系，他在哪里都是发动机般的存在。离开巴萨的梅西还是那个梅西，但离开梅西的巴萨早已不是那个所向披靡的巴萨了。可怜的巴萨也算是成就梅西的功臣。如果不是他们狠心的赶走梅西，不是这次痛彻心扉的经历，也许不会将梅老板的重疾能量给激发出来，也许不会取得每周杯和世界杯的冠军，更不会成就出他当下献上诗人的圆满传奇的人生。这个世界就是这么神奇，巨大的痛苦背后一定隐藏着巨大的礼。上天就是这么公平，古语说的好，天将降大任于斯人也，必先苦其心志，劳其筋骨，饿其体肤，空乏其身。只是不知道巴萨现在后悔吗？这件事后越来越相信一个道理，生意不是光用计算机算的，好的这里面还蕴含着是非，蕴含着人心，忽略人心的项背永远做不出好的生意。正所谓人算不如天算。好了，我是肖大爷，关注我，爱大叔不如爱大爷。</w:t>
      </w:r>
    </w:p>
    <w:p/>
    <w:p>
      <w:r>
        <w:t>https://www.douyin.com/video/7213680572894350607</w:t>
      </w:r>
    </w:p>
    <w:p>
      <w:r>
        <w:t>标题: 弱化英语教学甚至取消英语教学最大的受害者到底是谁？</w:t>
        <w:br/>
        <w:t>关键字: 英语#教育#成长 #人生 #萧大业</w:t>
        <w:br/>
        <w:t>作者: 萧大业</w:t>
        <w:br/>
        <w:t>## 视频ASR文本：强行政政协委员上海某教育集团董事长建议取消初中高中英语的主课地位，高考外语改必考为选考，得到了很多人的响应。他们的理由就是花了很多时间学英语，但英语对于普通人来说根本就没有用。有些人甚至以自己的经历来证明，这一辈子也没有用过英语。英语真的不用学吗？真的对普通人没用吗？回答这个问题前，先来拷问一下你自己：从一开始你就打算让你的孩子永远待在社会的最底层，当一个所谓的普通人吗？如果你真的这么想，那恐怕连中学都不用读，实在是浪费时间。小学毕业直接去学门手艺，养家糊口就可以了。我们来看一组数据吧：首先，全世界排名前一百位的大学，如果把清华北大也算进去，那就有九十八所是以英文为主进行教学的；其次，全世界的电脑编程用的都是英文，互联网上近百分之八十用的也是英文，就比如说谷歌。测出了中国，你以为搜索都在百度，但其实全世界百分之九十的搜索都在谷歌；第三，全世界前沿的科学技术研究，重要资料文献百分之八十以上用的都是英文；第四，世界上说英文的国家是最多的，国际性所有的组织官方语言用的都是英文；第五，你如果出去旅行过就知道，只要你会英语，基本可以走遍这个世界。所以，从这些数据中你可以得出一个结论：英语本质上已经不是简单的一种语言，它是现代科技和文明的一个载体。如果不学英语，在当今世界可能和高科技基本就脱钩了。这么重要的东西，如果国内学校不教了，或者说高考不考了，学校像对待所谓妇科一样随便教了，你怎么办呢？有钱人一定会自己出钱让他们的孩子课外和老师学，出国学。但穷人的孩子呢？你就基本不会学了。这也就意味着你的未来和高科技和现代文明越走越远。因此，弱化英语教学甚至取消英语，最大的受害者应该就是平民的子弟，但这种呼声最高的却正是这些受害者，真是令人叹息。如果你还想为孩子争取一个更美好的前途和未来，如果你不想断绝孩子凭自己努力改变命运的希望，那就一定要明白英语很重要。那些用听起来似乎很有道理的甜言蜜语诱使你放弃求知的，都是些什么人呢？也许你去查一查，再想一想就明白了。好了，我是肖大爷，一位日更了一千多天的短视频教育博主，关注我爱大叔，不如爱大爷。</w:t>
      </w:r>
    </w:p>
    <w:p>
      <w:r>
        <w:br w:type="page"/>
      </w:r>
    </w:p>
    <w:p>
      <w:r>
        <w:t>https://www.douyin.com/video/7188845513381334312</w:t>
      </w:r>
    </w:p>
    <w:p>
      <w:r>
        <w:t>标题: 哈佛大学的研究结论，非常有道理，值得好好收藏，可以反复提醒自己</w:t>
        <w:br/>
        <w:t>关键字: 废材#哈佛#犹豫不决#拖延#萧大业</w:t>
        <w:br/>
        <w:t>作者: 萧大业</w:t>
        <w:br/>
        <w:t>哈佛大学有一个研究总结了一个人成为废材的九大原因，非常的准确，你一定要好好听完。第一，犹豫不决，无论你其他方面能力如何强大，一旦你做事犹豫不决，摇摆不定，在关键的竞争中就一定会被那些坚定的人打败。第二，拖延，喜欢拖延的人总是计划很牛逼，但执行一塌糊涂，其实拖延就是逃避问题和懒惰，懒惰是个很奇怪的东西，他让你以为那是安逸，是休闲，是福气，但实际上他所给你的是无聊，是倦怠，是消沉。第三，三分钟热度，这个世界百分之八十的失败都源于半途而废，因为坚持的过程总是枯燥又充满挫折，的人的天性就是好逸不劳。第四，害怕拒绝，这都是过度的自尊带来的恶果，一个人能放下自尊去做事情肯定是专注目标，成果导向的人，而把自尊心放在第一位的人在人际交往做事情的时候总会关注他人对自己的态度，因此一个人越是百无一用的时候越执念于那些无足轻重的底线和弱小的自尊心。第五，自我设限，很多时候是我们自己杀死了自己的潜力，很多人在还没有去做之前就先否定了自己，还会给自己找一堆不付出努力的理由，所有的平庸和低成就都是自我设想的结果。第六，逃避现实，总喜欢做不劳而获的白日梦，激动的时候是骄傲的巨人，幻想着自己纵横天下，日常生活中，就算受到了欺凌也没有办法鼓起勇气去好好谈一谈。第七，总是找借口，他从来不会错，他是常有理，反正一旦犯了错，第一反应就是自我辩解，这种人都有一个共同的特点，没有强烈的事业心，没有执着的追求，人生没有一个坚定的信念，反正找借口是最容易办到的事情，这是掩饰自己无知的方法，然后从中寻找自我安慰。第八，恐惧，这是一种谨小慎微的懦弱，他们害怕被领导批评，害怕别人觉得自己无能，害怕被别人知道自己的缺点，在意他人的评价，害怕犯错，害怕自己的付出得不到回报，其实就是心智的弱小，不愿意面对挫折。第九，拒绝学习，学习需要费脑子，自我成长需要不断和自己说，冻成太痛苦了，还不如舒舒服服的躺在家里玩手机看电影。这九大原因，你同意吗？好了，我是肖大爷，关注我，爱大叔不如爱大爷。</w:t>
      </w:r>
    </w:p>
    <w:p/>
    <w:p>
      <w:r>
        <w:t>https://www.douyin.com/video/7208146819379940623</w:t>
      </w:r>
    </w:p>
    <w:p>
      <w:r>
        <w:t>标题: 马斯克造车理念和我们的车企完全不同，看完你就明白了。</w:t>
        <w:br/>
        <w:t>关键字: 马斯克#特斯拉#电动汽车#比亚迪#萧大业</w:t>
        <w:br/>
        <w:t>作者: 萧大业</w:t>
        <w:br/>
        <w:t>## 视频ASR文本：虽然特斯拉不断降价，但二二年他卖一辆车的利润依然有六万多，而比亚迪虽然也卖了很多电动车，但卖一辆车利润只有八千六，相差巨大，都是在做电动车，但其实马斯克和我们那些老板造车的理念还是不大一样的，随便先讲一点吧，大家在对待成本和价格方面的理念完全不一样。三月二日，马斯科在投资者日说，让人们买得起汽车很重要，当汽车更便宜的时候，需求就会变得非常疯狂。他说特斯拉未来可能会有十款车型，年销量达到两千万辆，为了实现公司长期目标，特斯拉将进一步改善生产效率，降低生产成本。据了解到，二零二二年Model 3每辆车的成本相比二零一八年已经降低了百分之三十，位于美国加州的福利蒙特工厂的生产效率是二零一八年的两倍，管理费用成本比传统汽车制造商要低百分之六十到七十。关于下一代平台车型，特斯拉希望实现降本目标是百分之五十，马斯克特别有信心地说，我们不认为其他任何汽车制造商可以接近我们的成本，所以你能看得到特斯拉在不断降价，还有很好的利润，但我们的车就不是这样的，他们为自己造的车能卖四五十万感到自豪，他们声称绝不降价，我们成功的把我们的车卖到四五十万区间。四五十万区间以前，中国的汽车公司哪敢想，但是他将来降到十几万，我都不奇怪，因为这就是他们的目标。从发布价格的那一天起，我们就两个原则，第一个就是我们不降价，那这是一个原则。特斯拉为什么可以一次降价呢？因为他们整个公司都聚焦于提升效率和降低成本。举几个简单的例子吧，二零年四月二十九日，特斯拉在二零二零年一季度财报文件中首次披露了Model Y一体压轴后的车身工艺，他们的超级工厂用巨大型的压轴机通过一体压轴工艺将车身厚底板所需的七十个零部件压轴成两个零件，连接起来后变成一个零件，这大大减轻了重量，也降低了成本，并大大减少了过去将七十多个零件装备在一起，固定资产投资。马斯克说这是汽车车身工程的一场革命，想象一下人家一套模具搞定，而我们需要七十个零件，这七十个零件至少要开多少套模具？其实这个零件还需要装配组合，这些装配组合还都是有精度要求的，这个成本怎么能够不高呢？再比如说，特斯拉凭借强大的算法识别，主要靠八个摄像头，官网介绍说，八个摄像头和强大的视觉处理能力，可以实现三百六十度的视野范围，对周围环境的监测距离最远可以达到二百五十米。马斯克认为如果人工智能可以媲美人类思维，摄像头就完全可以胜任甚至超越人眼，实现自动驾驶。人开车就主要靠眼睛看，并不需要能精准测区的感知器官，我们的车一般会有很多个雷达，激光雷达，毫米波雷达，摄像头和雷达之间的成本差别还是很大的。再比如说，特斯拉研发即将量产的四六八零电池，马斯克透露他们已经有了一个惊人的计划，可以使四六八零电池具有低成本和高能量密度，相较于前一代电池，四六八零电池能量方面提高了五倍，续航里程提高了百分之十六，动力方面提高了六倍，成本方面降低了百分之十四。四六八零电池之所以出道即巅峰，引来业界瞩目，主要是用大电型全吉尔干电机三大杀手锏，兼顾了成本效率和电池性能。在汽车工程领域，传统车企一旦建成产线就很少变动，但特斯拉却一直快速改动升级产线，达到精简工序降低成本的目的，他们的创新，一直聚焦于提升效率和降低成本。我们其实也做了很多创新，比如说某迪星推出的百万级豪华电动车就展现了好几个黑科技，原地可以转圈，能左右移动，能在水里跑，甚至掉了轮子也能跑，他们说你开了这个车出去，他妈的钱能爆了，把它拆下来，扔掉也可以，或者放在后备箱里面可以照开不误，如果你忙的话呢，就就开上三个月，不忙的话呢，开到店里修一修，如果你特别忙一开后轮又爆了，没事，两个人都开开过去，他只要开起来，他就稳定，甜的辣可能会有点不稳，用砖支一下哈哈，但开起来就好了。中国在应用技术在市场规模都走到全球的最前面，甚至还会抢美国人的市场，我们还是有一些人在说，我们仍然有巨大的差距在电动车技术上，我不知道这些人有没有长脑子，明明是事实，为什么不承认，为什么一定要是外国的东西就好？所以这些你闻所未闻的黑科技让这台车成了百万豪车。至于很多网友质疑应用场景，那只是贫穷限制了你们的想象，他们说了，我们明明应用技术已经走到世界的前列了，你们还在质疑，完全是崇洋媚外在做怪。一边致力于不断的研发创新，降低成本，从而降低车价，另一边致力于不断的研发创新，黑科技增加售价，你喜欢哪边自己选吧。不过不管喜欢哪一边，都别喷啊，那是你的自由。好了，我是肖大爷，关注我爱大叔不如爱大爷。</w:t>
      </w:r>
    </w:p>
    <w:p/>
    <w:p>
      <w:r>
        <w:t>https://www.douyin.com/video/7186250057715289359</w:t>
      </w:r>
    </w:p>
    <w:p>
      <w:r>
        <w:t>标题: 每个孩子都需要激励，这实在是做的太棒了。</w:t>
        <w:br/>
        <w:t>关键字: 四块糖#激励#教育#萧大业</w:t>
        <w:br/>
        <w:t>作者: 萧大业</w:t>
        <w:br/>
        <w:t>今天讲一个老故事，我钦佩的教育家陶行知。当校长的时候，有一天看到一个男生用砖头扔另一个男生，很危险，就把他制止了，并叫他下午三点钟到校长办公室来。男孩三点不到就来了，眼神迷离，有点害怕。陶校长见到他，笑着掏出一颗糖说：“这颗糖是给你的，因为你很守信，没有迟到，还提前到了。”男孩有点晕，没明白咋回事。接着校长又掏出一个糖说：“这也是给你的，我让你住手，你就立即住手了，说明你很尊重校长，尊重别人是最重要的品质啊！”男孩彻底晕了，开始有点小激动。校长又说：“据我了解，你拿砖头扔同学是因为他欺负女生，这说明你很有正义感，我再奖励你一颗。”男孩此时良知从心底升起来了，说：“校长，我错了，同学再不对，我也不能采取这种方式。”陶校长又逃出一颗糖说：“你知错认错，实在难得，不得不再奖励你一颗。”我的糖发完了，我们的谈话也结束了，回去吧。男孩手握四颗糖，眼神里充满了一种前所未有的光芒。这种光芒一直延伸照到很远很远。陶行知先生善于发现孩子的闪光点，并巧妙地用了“四颗糖”化解了孩子心中的愤怒、自责、恐惧和羞愧，照亮了孩子。第一颗糖——尊重和理解；第二颗糖——信任和支持；第三颗糖——赏识和鼓励；第四颗糖——宽容和体贴。所有的孩子都希望得到别人的肯定，特别是最亲近的人的鼓励。有了鼓励，他们就有了战胜困难的勇气。</w:t>
      </w:r>
    </w:p>
    <w:p/>
    <w:p>
      <w:r>
        <w:t>https://www.douyin.com/video/7231883973612293411</w:t>
      </w:r>
    </w:p>
    <w:p>
      <w:r>
        <w:t>标题: 这个还真不好讲</w:t>
        <w:br/>
        <w:t>关键字: 孟雨桐#董明珠#格力#直播带货#接班人</w:t>
        <w:br/>
        <w:t>作者: 萧大业</w:t>
        <w:br/>
        <w:t>两年前，董明珠当着全国人民的面宣布要把她培养成接班人，培养成第二个董明珠的那个美女孟雨桐。董明珠的助理辞职了，分手的时候好像不是那么友好。尽管孟雨桐后来专门拍了一条短视频来澄清，得力把孟雨桐的痕迹扇的一干二净，两个人的合影变成了董明珠的个人照了，孟雨桐的视频也已经全部删除。孟雨桐走的时候撂下了一句狠话说：“靠别人永远不如靠自己”，虽然随后他就把这条微博删了。短短两年恍如隔世，其实他们当年的合作就不被人看好。以董明珠之强势，不管是孟雨桐还是其他什么人，肯定都必须打造成他想要的样子，所以你才看到这个长相清纯、满腹才华的这大美女去学了各种搔首弄姿的舞蹈，走着那些我们再熟悉不过的低级网红路线，根本没有办法发挥自己的优势，直播走不好也就在意料之中，离开格力也就是早晚。</w:t>
        <w:br/>
        <w:br/>
        <w:t>世人看到这个事情总觉得孟雨桐拿董明珠做的跳板占尽了便宜，但却忽略了致命的一点，甚至孟雨桐自己都没有意识到，那就是孟雨桐其实从来到董明珠身边的那一天开始就再也不是孟雨桐了。董大姐这个老江湖一点都不简单，从他她说要把孟雨桐培养成第二个董明珠的那一刻起，孟雨桐身上就被深深的打上了董明珠这个标签，粘的紧紧的，永远也就想撕下来。看到他的脸，看到孟雨桐三个字，董明珠三个字就会如影随形的跟在后面，人们看见他第一印象不是孟雨桐还是董明珠，他怎么挣扎也很难做回自己了。</w:t>
        <w:br/>
        <w:br/>
        <w:t>所以董大姐如今六十九岁高龄还在为格力的未来奔命，但直播带货不温不火，迟迟没能打开局面，急得他废掉孟雨桐找来了张琪，这招能行吗？好了，我是肖大爷，关注我，爱大叔不如爱大爷。</w:t>
      </w:r>
    </w:p>
    <w:p/>
    <w:p>
      <w:r>
        <w:t>https://www.douyin.com/video/7190326684690746639</w:t>
      </w:r>
    </w:p>
    <w:p>
      <w:r>
        <w:t>标题: 中国人口61年来，首次出现负增长，人口下降85万，人口出生率断崖式下跌</w:t>
        <w:br/>
        <w:t>关键字: 不结婚#人口负增长#管理#人生#萧大业</w:t>
        <w:br/>
        <w:t>作者: 萧大业</w:t>
        <w:br/>
        <w:t>年轻人被催婚催到了吐，都不想结婚，到底为什么？很简单，穷吗？拿着卑微的薪水，看着几万甚至十几万的房价，成家的信心都被毁了。看着各种家长节假日奔波带孩子到处补课的生意，再看看那个学区房高起的房价，生孩子的勇气都没了。说实话，他们能把自己养活就不错了。上海租间马马虎虎的房子，怎么也得三千块每个月，吃饭的伙食费也得三千。如果想请吃顿火锅，小喝二两，一顿就得过千，地铁一天车费十几块，每月大几百，手机费、服装费，真的是月光族。年轻人都不结婚，孩子就越来越少。最新的人口报告显示，九零后、八零后少了一千一百七十三万，零零后比九零后又少了四千七百万，人口急剧萎缩，老人越来越多，年轻人越来越少，将来的养老都会成为极大的问题。国家也着急了，有专家就跑出来提出了尽快放开三胎生育的提案。呵呵，这真是个专家。供左右而言他，二胎放开那么多都不生，他还提出放开三胎，难道他不知道高起的房价、不断攀升的教育经费才是年轻人不敢结婚、不敢生育的真凶吗？不把这个降下来，开放十胎也没什么鸟用。认同的转起来，让更多的人看到。</w:t>
      </w:r>
    </w:p>
    <w:p>
      <w:r>
        <w:br w:type="page"/>
      </w:r>
    </w:p>
    <w:p>
      <w:r>
        <w:t>https://www.douyin.com/video/7187360537557208320</w:t>
      </w:r>
    </w:p>
    <w:p>
      <w:r>
        <w:t>标题: 一个人自我觉察整合自己的过程就是改变命运的过程。</w:t>
        <w:br/>
        <w:t>关键字: 梅西#足球#世界杯#巴萨#萧大业</w:t>
        <w:br/>
        <w:t>作者: 萧大业</w:t>
        <w:br/>
        <w:t>## 视频ASR文本：梅西出自于举世闻名的巴塞罗那拉玛西亚青训营，这个青训营是当时巴萨主教练克鲁伊夫亲自创办的，打上了深深的克鲁伊夫“美丽足球”的烙印。这里培养出来的学生像瓜迪奥拉、梅西、哈维、小白都是这种整体传控“美丽足球”的忠实拥趸。这一群人在同一种理念下接受了同样的训练，当他们组合在一起的时候就创造了梦三队的辉煌。但当他们分开之后，各自就再也没有办法回到原来的辉煌。瓜迪奥拉依然坚持整体传控的“美丽足球”，超高的控球率但总是被对手用同样的方法杀死，可能是一个身后，可能是一个头球。其实足球是变与不变的游戏，瓜迪奥拉始终找不到第二个梅西，缺乏变的内向，梅西身上的那种灵动。瓜迪奥拉找遍了全世界也没找到，所以他离开巴萨后十年都没有再燃起欧冠。而梅西离开了拉玛西亚，一起长大的队友和教练后，这十年也只拿下了一座欧冠，而代表阿根廷根本就拿不下一座奖杯。他一边拿下一座座金球，享受世人的赞誉，一边因为总是被淘汰而痛苦万分。梅西就是梅西啊，在全世界的赞誉声中开始革自己的命。他从2014年开始放下了放纵身体的执念，去意大利专门请了营养师；从2016年开始，他放下了只身扛起阿根廷的执念；从2018年开始，他放下了和阿根廷人格格不入的执念；从2019年开始，他放下了欧冠的执念；从2020年开始，他放下了巴萨的执念；从2021年开始，他终于放下了“美丽足球”的执念。一个真正的成功者在坚持梦想的同时，都经历过蜕变。这种蜕变有时候只是输了一场球以后的顿悟，但有时候却是刮骨疗伤后的重生。梅西就是这样，终于找到了自己，摧毁了自己最不愿意改变的东西，悄无声息地完成了重生。他只在乎阿根廷国家队，他知道需要帮助，他托举起所有的队友，让他们忠于他。他抛弃了那种没有节奏变化的唯美，他开始接受攻守平衡的哲学，他甚至愿意和“丑陋的足球”共处。这一切全是反“梅西主义”的。他在感受耻辱之后变得真正的谦卑，他找到了自己，不再自我，他获得了自圣之神的秘籍。其实，人认识自己、认知这个世界所形成的各种观念通常都是碎片化的，甚至是相互冲突的。这正是人的内心冲突，甚至是内在撕裂的由来。一个人整合自身认知的过程，其实就是完善自己的个性，获得完整人格的过程。完整的人格，国家称之为圆满，道家称之为合。一人自我觉差的过程，就是改变自己命运的过程。习经历了这么多年的整合，终于蜕变，改变了自己的命运。好了，我是肖大爷，关注我，爱大叔不如爱大爷。</w:t>
      </w:r>
    </w:p>
    <w:p/>
    <w:p>
      <w:r>
        <w:t>https://www.douyin.com/video/7214082278220188928</w:t>
      </w:r>
    </w:p>
    <w:p>
      <w:r>
        <w:t>标题: 一个先锋作家为何会如此愚昧？</w:t>
        <w:br/>
        <w:t>关键字: 马原#城堡#马格#人生#萧大业</w:t>
        <w:br/>
        <w:t>作者: 萧大业</w:t>
        <w:br/>
        <w:t>##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w:t>
      </w:r>
    </w:p>
    <w:p/>
    <w:p>
      <w:r>
        <w:t>https://www.douyin.com/video/7206654764195515683</w:t>
      </w:r>
    </w:p>
    <w:p>
      <w:r>
        <w:t>标题: 落后的员工将成为伟大事业的拖累，必须除之后快，否则会浪费大家的时间和精力。</w:t>
        <w:br/>
        <w:t>关键字: 马斯克#特斯拉#管理#成长#萧大业</w:t>
        <w:br/>
        <w:t>作者: 萧大业</w:t>
        <w:br/>
        <w:t>## 视频ASR文本：马斯克的九个公司都在高速发展，特斯拉只是其中之一。很多人说做成其中一个公司就很不容易了，他为什么效率这么高呢？因为任何人在马斯克面前都没办法偷懒混饭吃，管你是谁，这哥们火眼金睛，不如沙子懒汉，真是无处可藏。讲一件事你就明白了，二零一四年为马斯克工作了十二年的秘书玛利布朗向他申请加到顶薪。作为这个工作狂人的秘书，他经常要工作到深夜，十分辛苦。布朗觉得应该没什么问题，但没想到马斯克听他讲完话后说：“你先休息两个礼拜，我来看看你不在的时候我们的工作有多大的影响，从而评估你到底有多重要。”布朗休息两周回来以后，马斯克直接告诉他：“你可以走了，我已经不需要你了，因为我发现这两周我自己一个人工作的时候没有受到任何影响。”马斯克的 所有决策都是依据于低性原理，所以当他去年十月收购了推特之后，开始了一轮又一轮的裁员，从当时接手时候的七千五百人裁到现在的两千人，都顶着社会各界的压力裁的是真够狠的。我甚至都纳闷原来的五千五百人都在干什么，这么多人在混日子，怪不得推特都被吃到了破产的边缘。马斯克说：“落后的员工将成为伟大事业的拖累，必须除之而后快，否则会浪费大家的时间和精力。”老马真是杀伐果断，非常人可及。做大事之人果然不一样。好了，我是肖大爷，一位意志研究和实践管理的自媒体博主。上周新版视频号教育博主排行第一，关注我爱大叔，不如爱大爷。</w:t>
      </w:r>
    </w:p>
    <w:p/>
    <w:p>
      <w:r>
        <w:t>https://www.douyin.com/video/7195900364531453199</w:t>
      </w:r>
    </w:p>
    <w:p>
      <w:r>
        <w:t>标题: 有的人心里装着宇宙，有的人心里却只装了金钱…</w:t>
        <w:br/>
        <w:t>关键字: 特斯拉#马斯克#联想#傲慢#萧大业</w:t>
        <w:br/>
        <w:t>作者: 萧大业</w:t>
        <w:br/>
        <w:t>ChatCompletionMessage(content="## 视频ASR文本：九年前在当时举办的机科公园起点创新者峰会上，马斯克和杨元进进行了一场充满火药味的对话。当时的马斯克带着自己的电车汽车品牌特斯拉，一直在中国公开路面表现的非常谦虚。而相比之下，作为联想CEO的杨元庆显然是见惯了这种场面，在台上得意自如。对话中，主持人将话题引向了粉丝客机。马斯克表示，“实际上我不太喜欢营销这个概念，我觉得营销是很奇怪的概念。我觉得有时候营销在很大程度上就好像一群人在试图欺骗消费者，以此让他们来购买产品。”主持人也肯定的表示，“马斯克是将这种粉丝经济做的比较极致的，他说网络的这些人包括了好莱坞的大外科技界的新贵，所有这些人都心甘情愿买他的车。”马斯克说，“我不是忽悠他们买的，他们又掏了钱又免费可以，当我的明星代言。”主持人问杨元庆，“我觉得他挺会算的，你羡慕他的这种做法吗？”只见杨元庆不慌不忙的说，“但是他现在有多少客户，我有多少客户你知道吗？我不知道。所以所以来比比拼一下，伊冷你有多少客户？we have a not very many, just with a little over thirty thousand, hmm，三万多。所以接下来该杨总非常大声的宣布他的客户的数量哈哈哈，我们到三月三十一号指的这个财政年度，嗯，销售了一点一五亿台的设备，每每秒钟啊，舞台设备。well, our issue is not so much demand as it is production, so we're trying to scale up our production as much as possible。”这番话应该是说给杨总听的，“我们的销量少不是没人买，而是供不应求啊，所以现在才这么少人拥有了我们的车。”时隔九年再看，马斯克如今坐拥市值万亿的特斯拉成为首富，每天还想着登陆火星；杨元庆依旧待在联想，薪酬一年还能拿一点七亿，联想也还依旧看着组装电脑的生意，只是联想的股价已经从当年的八港元掉到了六块多，市值从一千亿港币掉到了七百五十亿左右。其实这样的结局并不出意外，因为有的人心里装着宇宙，有的人心里却只装着金钱。古人说过，傲慢是一切悲剧的开始。好了，我是肖大爷，关注我爱大叔不如爱大爷。", refusal=None, role='assistant', audio=None, function_call=None, tool_calls=None)</w:t>
      </w:r>
    </w:p>
    <w:p/>
    <w:p>
      <w:r>
        <w:t>https://www.douyin.com/video/7186987796303711503</w:t>
      </w:r>
    </w:p>
    <w:p>
      <w:r>
        <w:t>标题: 花了5个亿规划这名巴西球员，却没资格上场。真的是此地人傻钱多快来…</w:t>
        <w:br/>
        <w:t>关键字: 足球#中国足协#国足#规划球员#萧大业</w:t>
        <w:br/>
        <w:t>作者: 萧大业</w:t>
        <w:br/>
        <w:t>## 视频ASR文本：## 视频ASR文本：</w:t>
      </w:r>
    </w:p>
    <w:p>
      <w:r>
        <w:br w:type="page"/>
      </w:r>
    </w:p>
    <w:p>
      <w:r>
        <w:t>https://www.douyin.com/video/7226325098909797667</w:t>
      </w:r>
    </w:p>
    <w:p>
      <w:r>
        <w:t>标题: 你到底该不该去考研？多角度详细解读了一下这个问题</w:t>
        <w:br/>
        <w:t>关键字: 考研#找工作#应聘#养活自己就业</w:t>
        <w:br/>
        <w:t>作者: 萧大业</w:t>
        <w:br/>
        <w:t>## 视频ASR文本：## 视频ASR文本：</w:t>
      </w:r>
    </w:p>
    <w:p/>
    <w:p>
      <w:r>
        <w:t>https://www.douyin.com/video/7220760878793116928</w:t>
      </w:r>
    </w:p>
    <w:p>
      <w:r>
        <w:t>标题: 爱占便宜的人最终其实都占不到便宜，而愿意吃亏的人最终也很难吃亏…</w:t>
        <w:br/>
        <w:t>关键字: 占便宜#吃亏#成长 #人生</w:t>
        <w:br/>
        <w:t>作者: 萧大业</w:t>
        <w:br/>
        <w:t>喜欢占别人便宜的人，命就是不好的，福气也不好，运气也不好，要成大事，基本上没什么可能。其实人和人的智商是差不多的，只要你动了一点小心思，别人很快就能察觉到，之所以不点破，是别人大度，而不是你聪明。爱占便宜的人叫精忠傻，表面看起来很精明，其实呢很傻。你总是如此精明，还有谁跟你玩？对应来看，愿意吃亏的人可以叫傻中精，表面看似很傻，实则不然，大智若愚就是形容他们的。为什么有人爱占便宜呢？其实是心穷，心穷就是心中的能量不够，福分不够，他需要去偷一点别人的福分来弥补。而愿意吃亏的人通常心中付出能量强大，自己会福泽自己，惠及他。吃亏不是傻，是心中有充裕的福分，他们愿意让着别人来占点便宜，因此周围总是人气很旺，人们特别愿意和他们成为朋友，喜欢和他们做生意，所以愿意吃亏的人终究是吃不了亏的，而爱占便宜的人终究也占不了便宜，世界就是这么个问题。好了，我是肖大爷，关注我，爱大叔不如爱大爷。</w:t>
      </w:r>
    </w:p>
    <w:p/>
    <w:p>
      <w:r>
        <w:t>https://www.douyin.com/video/7185508877033606400</w:t>
      </w:r>
    </w:p>
    <w:p>
      <w:r>
        <w:t>标题: 瓜迪奥拉其实蛮会吹的，来听听</w:t>
        <w:br/>
        <w:t>关键字: 梅西#瓜迪奥拉#足球#萧大业</w:t>
        <w:br/>
        <w:t>作者: 萧大业</w:t>
        <w:br/>
        <w:t>不知不觉，没催已经成了武林的一大帮派。这一派人里面有各种各样的：各国政要、各国教练、各国运动员、各国球迷。这个当中，真的是有很多知名的人物。抛开盲目的吹捧，这当中有些人的评价含金量还是非常高的。比如说，当今足坛名震天下的曼城主帅瓜迪奥拉。当瓜迪奥拉被问到哈兰德是不是他执教过的最全面的前锋时，忽然反问道：“那梅西呢？”梅西与哈兰德最大的区别就在于哈兰德需要队友的支持，需要“卫兵”，而梅西仅仅凭借个人的能力便可以做到这一切。是的，他一个人便是千军万马，一个人就可以单枪匹马，千里之外夺上将首骑。瓜迪奥拉最近在接受《劲爆》采访的时候再次谈及了巴萨传奇克鲁伊夫以及自己曾经的爱将梅西。瓜迪奥拉说：“我认，克鲁伊夫是足球历史上最有影响力的人物。观看他的每场比赛，就像在读一本书，他告诉你为什么有些比赛中球场看起来很宽，但有一些比赛就不然。克鲁伊夫为巴萨带来的足球理念一直到现在仍然被坚持。”如果说克鲁伊夫提出了自己的足球理念，那么梅西就是那个将这样的理念变成现实的人。为什么说梅西是我见过最好的足球运动员呢？如果克鲁伊夫在天有灵的话，那么他同样一定会非常认可梅西。梅西不仅有在球场上洞悉一切的能力，他还可以每场比赛打进三粒进球。梅西是一名不太善言辞的球员，他在球场上向教练、队友和球迷传达了自己永远在战斗的信息。梅西的表现让队友感到很放松，他们知道梅西可以适时的带球助攻或者进球。梅西是一名终极的斗士。作为世界名帅瓜迪奥拉，绝对是真爱“没事就夸夸”的角度，每次还都不一样，还真的是有水平。各位，你们说呢？好了，我是肖大爷，关注我，爱大叔不如爱大爷。</w:t>
      </w:r>
    </w:p>
    <w:p/>
    <w:p>
      <w:r>
        <w:t>https://www.douyin.com/video/7218525968711961871</w:t>
      </w:r>
    </w:p>
    <w:p>
      <w:r>
        <w:t>标题: 同样是乒乓世界冠军，张继科的商业价值远超其他人。</w:t>
        <w:br/>
        <w:t>关键字: 张继科#乒乓球#景甜#明星#世界冠军</w:t>
        <w:br/>
        <w:t>作者: 萧大业</w:t>
        <w:br/>
        <w:t>我国乒乓球的世界冠军这么多，为什么张继科的商业价值远超其他人呢？因为他外表英俊，不输任何男演员；还因为他打球凶悍，和绝大多数我们看到的中国乒乓世界冠军打法不一样，根据观赏性，小小手也能拿冠军，但怎么看也没他这种狂攻型的选手过瘾。还因为他的战绩也基本是无人可及的，巅峰时期现在他双百冠的马龙根本就不是对手。日本人把他称为帝国的猛虎，还因为他的拼搏不要命的精神，刘国梁都喊他藏獒，还因为他那种桀骜不驯，带着强烈叛逆的行事风格。从乒乓球从体育的角度来看，我也是他忠实的球迷，他的正手无间球实在是惊天动地，那阴影真是鬼见愁。二零一一年五月十五日乌特丹视频赛男单决赛，二十三岁的张继科一鸣惊人，击败王浩打下视频赛男单冠军。同年十月的巴黎世界杯，张继科再次击败王浩拿下世界杯男单冠军。二零一二年八月二日伦敦奥运会男单决赛，张杰克又一次击败王浩拿到了奥运会男单冠军，成为国乒第三位大满贯选手。但他从路特丹到伦敦，在三大赛事称霸，一共只用了四百四十五天。给你一个参照的数据吧，在他之前的刘国梁大满贯用了六年零三个月，另一位孔令辉用了五年零四个月。从这里你也应该可以看出张继科称霸真的是风卷残云一般。</w:t>
        <w:br/>
        <w:br/>
        <w:t>从技术特点来看，张继科的镇守无人球发力非常充分，霸王无人可超越，找准漏洞就一拍摁死对手。状态上来了，对拉又稳又狠，张继科比赛总有一种杀红眼的血性，这也是藏獒外号广为流传的原因。伦敦奥运会夺冠，他狂撕衣服，撕烂衣服的画面，那种狂野粗暴的气质，男性荷尔蒙满满的溢出，不知道征服了多少少女的心。一四年杜塞尔多夫男子世界杯决赛，张杰克又跟当时成绩已经超过他的马龙对上了。双方在前六局打了三比三平，最后的决胜局更是缠斗到了视频。张杰克历尽艰难连得两分，最终拿下比赛。一种久违的亢奋感冲击笼内，过生活的张杰克冲到了赛场边狠狠的踹了在路上广告牌两脚。这两脚踹出去，张杰克被罚赔偿四千五百万美元，约合个人比三十万。这种野性男性的叛逆令无数美女折腰。相比马龙的温润内敛，张杰克所有的故事情节都具备传播价值，他成为了体育圈的顶流，是一种个人主义审美的胜利。张继科是一个个人IP特别鲜明的运动员，帅气而有个性，成绩逆天而又叛逆，性格张扬但又极其冷静，打球甚至庆祝都让人荡气回肠。他具备了所有商业需要的要素，因此商业价值远超其他运动员。</w:t>
        <w:br/>
        <w:br/>
        <w:t>但张继科从来就不是一个安分守己循规蹈矩的人，他已经是赌博的竞技型打法铸成，力量旋转静台进攻是他的强项，这种不要命的凶悍作风几乎贯穿了他整个运动员的成长生涯。张继科曾经因为性格叛逆遭国家队处罚，但他还是凭借超强的能力一步步走到巅峰。德国人知道张继科不好管，但他最终对一位总能在国际赛场上逆风翻盘有超强抗压能力的球员无法抗拒。张继科在运动生涯最高光的六年中打了七次封闭，被外界称作亡命之徒。只可惜啊，这种置之死地而后生的习性一旦上了赌桌就真的要了命了。可惜了，这一个天才的运动员。</w:t>
        <w:br/>
        <w:br/>
        <w:t>好了，我是肖大爷，关注我爱大叔不如爱大爷。</w:t>
      </w:r>
    </w:p>
    <w:p/>
    <w:p>
      <w:r>
        <w:t>https://www.douyin.com/video/7214842080739331328</w:t>
      </w:r>
    </w:p>
    <w:p>
      <w:r>
        <w:t>标题: 塞翁失马焉知非福</w:t>
        <w:br/>
        <w:t>关键字: 塞翁失马#股市#萧大业</w:t>
        <w:br/>
        <w:t>作者: 萧大业</w:t>
        <w:br/>
        <w:t>著名物理学家牛顿，一七二零年的时候炒股破产了，赔掉了十年的工资，转行做了物理学家。马克思，一八六四年炒股也破产了，转行做了哲学家。凯恩斯，一九二零年炒股破产，转行做了经济学家。费雪，在一九二九年时候股市超低的时候失败破产，转行做的金融学家。丘吉尔，在一九二九年炒股破产了，转行做了首相。格雷克姆，一九三一年炒股破产了，转行做的证券雪茄。这些名人经历给了我们一个深刻的启发：那就是失败并不全是坏事，失败乃成功之母。你同意吗？好了，我是肖大爷，很快就要去炒股了，关注我爱大叔，不如爱大爷。</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