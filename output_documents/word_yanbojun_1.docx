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https://www.douyin.com/video/7039987302449384735</w:t>
      </w:r>
    </w:p>
    <w:p/>
    <w:p>
      <w:r>
        <w:t># 标题:古人不论男女都是长发，男人留短发是什么时候开始的呢？</w:t>
        <w:br/>
        <w:t>## 关键字: 在抖音学习 #抖音学习课代表</w:t>
        <w:br/>
        <w:t>## 作者: 严伯钧</w:t>
        <w:br/>
        <w:t>## 视频ASR文本:</w:t>
        <w:br/>
        <w:t xml:space="preserve"> 为啥男人主要短发女人主要长发哎不知道吧在古代啊不论中国外国不论男女都留长发 很多古代文明里面头发是身份的象征物质条件落后的古代长发很难打理一头漂亮长发说明家里条件好还能反映身体状况头发好说明身体健康对求偶繁衍他都有吸引力直到工业革命时期啊短发才开始成为主流因为工业革命出现大量的工厂 工人男性居多头发长了容易卷到机器里面啊所以呢工业革命时期男性短发又成了工人的标志成为了雄性魅力的象征但人们对于头发茂密的追求啊已经成为了一种根深蒂固的审美传统啊即便头发短但不能秃那为啥欧洲古人要戴假发呀假发是法国国王路易十三发明的因为他秃 其实现代人害怕脱发呀就是继承了这种审美的偏好你发现没有啊我们一般不会称光头为帅哥啊最 最多是硬汉发量决定发型发型影响人设我本来以为啊我没有这种审美偏好哪怕秃了我去练练肌肉当个硬汉也挺好的嘛直到有一次做梦啊真梦到自己秃了啊瞬间给我吓死 如果你像我一样过不了自己这一关呢还想挽救一下头发我就想想看防脱的重中之重毛囊啊我们都知道呢头发其实是长在毛囊里的一根健康的头发一生呢会经历三个阶段首先是生长期一般两到六年啊大概占到总数百分之八十五这 这个阶段头发很健康会牢牢的长在毛囊里啊并不断的长长然后呢就是退行期一般来说呢是两到三周这个阶段头发逐渐停止生长大概占到总数的百分之一在 再就是休止期啊一般呢会持续三个月处在这个时期的头发呢就特别容易掉啊这部分占到总数百分之十四左右不过掉落之后呢健康的毛囊会重新长出新的头发开始新的生命周期但是如果你的毛囊 萎缩坏死那头发掉了那就再也长不出来了啊所以防脱的关键啊就是尽可能延长头发的生长期啊保护毛囊的活性让掉了的头发还能再次再长出来那要怎么做呢除了调整生活作息和饮食也可以试试帮助养护毛囊的洗发水就像这款三股 防脱洗发水啊老粉们都知道啊去年呢我就推荐过他们家的产品啊效果呢真的很不错里面添加了棕铝鲜生态和黄铜啊都是大牌面部抗衰产品的王牌成分能够促进胶原蛋白生成啊保持毛囊活性同时呢添加六重植萃中西合璧给毛囊供给充足的养分 泡沫呢非常的丰富啊而且不含硅油不用担心毛囊被硅油堵住洗完呢特别的柔软蓬松啊木质香调清新怡人当然了防脱洗发水是防脱不是生发也不要指望他是立竿见影的神药要长周期使用才能看到效果这么有态度有实力的国货单品你不来一瓶吗</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