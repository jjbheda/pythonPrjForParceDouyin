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https://www.douyin.com/video/7278376095903157523</w:t>
      </w:r>
    </w:p>
    <w:p/>
    <w:p>
      <w:r>
        <w:t># 标题:未找到标题</w:t>
        <w:br/>
        <w:t>## 关键字: 未找到关键字</w:t>
        <w:br/>
        <w:t>## 作者: 严伯钧</w:t>
        <w:br/>
        <w:t>## 视频ASR文本:</w:t>
        <w:br/>
        <w:t xml:space="preserve"> 哎这大半夜的被个外星人惊醒了啊都看到了吧墨西哥公布了两句号称是外星人的遗骸啊或者说是化石或者说是木乃伊化的外星人遗体 说是经过同位数这个测量啊有一千年以上的历史了然后说检测了 dna 啊他不属于人类啊当当然了现在还没有更详细的资料啊可以进行解读 没有官方报告出来以后呢再用 txid 点 ai 来解读一下啊说是这个遗骸公布了之后啊墨西哥人啊都强烈质疑其真实性也确实啊我感觉这光看照片疑点也挺多的第一就是这个外星人也太像 et 了吧难道斯皮尔伯格拍 et 的时候就已经偷偷看过这个遗海啦 第二就是这外星人还有 dna 呢那至少说明他是个探击生物啊如果是探击生物的话呢生长的环境啊应该是跟地球接近的那就应该是离我们比较近的星球上的那貌似目前没有发现什么这样的星球啊最近呢也就是比了个星了 四点二光年那为啥没有看到宇宙飞船呢第三就是这个外星人的形态啊也太像人类想象中的外星人了吧脑袋那么大身体那么小脑袋大就符合了我们推测的外星人啊如果智能很发达的话呢那么他的脑袋一定很大而由于科技发达身体的机能退化啊所以呢 这个身体细小好多科幻电影里对外星人的这个描绘设置啊都是这样的我想说这也太巧了再就是啊这个外星人的五官跟人类是一样的俩眼睛一个鼻子然后居然也是两个鼻孔一张嘴啊不过貌似没有看到耳朵哎看上去还怪萌的 是不是侧面说明了生物净化方向的必然性呢总之吧这个外星人让我觉得奇怪的点啊就是他长得也太不奇怪了点啊现在只有视频资料还没有详细的官方报告出来等什么时候官方报告出来了再用这个 txy z 点 ai 学习一下再做个视频吧听没听懂的点个赞呗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