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https://www.douyin.com/video/7375858388208504101</w:t>
      </w:r>
    </w:p>
    <w:p>
      <w:r>
        <w:t># 点赞数：1.7万</w:t>
      </w:r>
    </w:p>
    <w:p>
      <w:r>
        <w:t># 标题:企业家的IP元年 短视频，企业家为什么才反应过来？</w:t>
        <w:br/>
        <w:t>## 关键字: 短视频创业 #个人ip #自媒体 #商业思维 #经济学杂谈</w:t>
        <w:br/>
        <w:t>## 作者: 鹤老师</w:t>
        <w:br/>
        <w:t>## 视频ASR文本:</w:t>
        <w:br/>
        <w:t xml:space="preserve"> 周红一比你难的多如果周红一都能把短视频做起来你也可以大部分人没有意识到普通人做短视频比企业家容易一万倍 你就不觉得奇怪吗三年前我就说要做要做要做结果到二零二四年了周鸿祎才反应过来但这个速度已经是头部了请问其他企业家在干嘛 这些人中龙凤们这么好的资源这么好的人脉这么强的判断力他们为什么就死活不做因为有一个特别要命的障碍而且只拦企业家你成就越高这个障碍就会越大无关能力无关金钱无关资源请问是什么 四个字心理门槛我当年那么牛逼你还是我的小弟你还在谁谁谁下面打工现在你要去搞一个平台我居然要到你下面去给你创造内容我去这个有点拉不下来脸这种感觉呢就好像你公司的前台离职了然后半年之后给你 打了个电话说家里缺个保姆让你去你要是能去你可真牛逼这就是周红一厉害的地方你在传统行业做的越好你的惯性就越大你掉头的成本就越高你失败被嘲笑的几率就越大但是他居然可以放下身段从零开始这是过人之处 大部分的传统企业家直到今天还没有意识过来短视频一天人间一年某互联网站的创始人直到今天还在把自己当大哥给张一鸣发消息发着发着人不回了因为已经不是一个段位了但是大哥自己没有意识到 在大哥眼里你不就是那个给谁打工的小张吗今天这么牛逼到我的短信都不回了所以千万不要觉得企业家做短视频比你强强和弱呢犹如道家之阴阳所有的强都是基于原有的赛道你之所以是  number one  是因为每个器官都是针对原有赛道机制进化可这就意味着 一旦赛道本身发生变化优势就会立刻变成劣势金枪鱼速度无敌一旦离开水面就第一个憋死 你就没有发现当年的第一代网红几乎全都销声匿迹了你就没有发现当年微博公众号的头部几乎没有一个做得起来当年的胶片王者柯达为什么倒在数码面前因为他的胶片太挣钱了挣钱到妈每一个人都牢牢绑定绑定高管绑定经销商绑定工程师谁反对胶片谁就出局 越是领先就越难以适应变化任何一个新机会最受益的就是无根无平的普通人正是因为无牵无挂无期无盼你才更有可能干得起来老家伙的魔兽装备确实牛逼但是不好意思小朋友现在只玩原始 如果不是短视频你讲管理永远讲不过余世伟如果不是短视频你写字永远干不过庞中华 如果不是短视频你焦急他永远超不过刘天理如果不是短视频你成功学永远干不过陈安之如果不是短视频郭有才永远超不过李一军让每一个普通人被看见正是短视频的伟大之处 短视频的实操干货来我训练营三十九听三天只讲一遍没有回放首页橱窗自己拍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