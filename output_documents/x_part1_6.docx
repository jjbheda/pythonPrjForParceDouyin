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https://www.douyin.com/video/7190326684690746639</w:t>
      </w:r>
    </w:p>
    <w:p>
      <w:r>
        <w:t>标题: 中国人口61年来，首次出现负增长，人口下降85万，人口出生率断崖式下跌</w:t>
        <w:br/>
        <w:t>关键字: 不结婚#人口负增长#管理#人生#萧大业</w:t>
        <w:br/>
        <w:t>作者: 萧大业</w:t>
        <w:br/>
        <w:t>视频ASR文本:</w:t>
        <w:br/>
        <w:t>年轻人被催婚催到了吐都不想结婚到底为什么很简单穷吗拿着卑微的薪水看着几万甚至十几万的房价成家的信心都被毁了 看着各种家长节假日奔波带孩子到处补课的生意再看看那个学区房高起的房价生孩子的勇气都没了 说实话他们能把自己养活就不错了上海租间马马虎虎的房子怎么也得三千块每个月吃饭的伙食费也得三千 如果想请吃顿火锅小喝二两一顿就得过千地铁一天车十几块每月大几百手机费服装费真的是月光族年轻人都不结婚孩子就越来越少最新的人口报告显示九零后 八零后少了一千一百七十三万零零后比九零后又少了四千七百万人口急剧萎缩老人越来越多年轻人越来越少将来的养老都会成为极大的问题 国家也着急了有专家就跑出来提出了尽快放开三胎生育的题案呵呵 这真是个专家供左右而言他二胎放开那么多都不生他还提出来放开三胎 难道他不知道高起的房价不断攀升的教育经费才是年轻人不敢结婚不敢生育的真凶吗不把这个降下来开放十胎也没什么鸟用认同的转起来让更多的人看到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