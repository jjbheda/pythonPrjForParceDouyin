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https://www.douyin.com/video/7223347467679501568</w:t>
      </w:r>
    </w:p>
    <w:p>
      <w:r>
        <w:t>标题: 那个男人真的不善良，对自己的伴侣真狠@微信创作者</w:t>
        <w:br/>
        <w:t>关键字: 女生吃面崩溃#煤气灯效应#崩溃#渣男#自私</w:t>
        <w:br/>
        <w:t>作者: 萧大业</w:t>
        <w:br/>
        <w:t>视频ASR文本:</w:t>
        <w:br/>
        <w:t>昨天拍了一条吃面女生崩溃的视频很火爆但有的人完全没看懂视频的中心思想是男人特意拿手机拍一下自己伴侣在自己尊尊诱导下崩溃的视频来发到网上让全国人民围观他崩溃的样子 试问昨天提出疑问认为男人没问题的人你会这么做吗我相信百分之八十以上的男人不会这么做我也相信一半以上的女人会拿掉甚至打掉他的手机为什么说他是个渣男因为他根本不在意对方的感情根本就不善良什么是善良其实很多人都不清楚 罗曼罗兰说过善良不是一种学问而是一种行为除了善良我不承认其他还有任何高人一等的标志我认为那些心存善良的人是最先最容易觉醒的因为他们怜悯苦难同情当他们了解这些苦难的根本时他们会痛恨制造苦难的源头而冷漠无情者恰恰相反他们无视正义 他们愚昧无耻所以那个渣男就是个冷漠无情者他连对自己最亲近的人都丝毫没有怜悯和同情他就是不善良至于吃面女的要和老板讲道理男的要走这件事可以说是行为习惯不同甚至三观不同 但拍视频发视频就是不善良就是渣男不管你怎么说我也还是怎么认为好了我是肖大爷关注我爱大叔我爱大爷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