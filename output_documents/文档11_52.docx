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https://www.douyin.com/video/7210361127220366603</w:t>
      </w:r>
    </w:p>
    <w:p>
      <w:r>
        <w:t># 点赞数：4.7万</w:t>
      </w:r>
    </w:p>
    <w:p>
      <w:r>
        <w:t># 标题:挣100万和挣1000万，哪个更难</w:t>
        <w:br/>
        <w:t>## 关键字: 短视频创业 #赚钱思维 #商业知识 #财富自由 #财富思维</w:t>
        <w:br/>
        <w:t>## 作者: 鹤老师</w:t>
        <w:br/>
        <w:t>## 视频ASR文本:</w:t>
        <w:br/>
        <w:t xml:space="preserve"> 挣一百万和挣一千万哪个更难当你要回答一百万的时候你就掉坑里了因为你潜意识会认为一千万等于十个一百万所以要辛苦十倍 对的我换一个问题一公里和十公里哪个更快当你思考这个问题的时候你会发现真正决定答案的并不是路程而是交通工具一公里你可以靠步行大概十五分钟但是十公里靠腿就不行了你得打车而打车可能只需要十分钟 也就是不同量级采用的是不同的解决方案虽然路径长十倍但是难度并非线性增加赚钱也是一千万并不比一百万难十倍恰恰相反实际难度只有一百万的百 百分之七十真正的差异在于这是两个不同的游戏如果你能挣到一百万你就一定可以挣到一千万你觉得挣不到那是因为你从来没有切换游戏的意识什么时候我们会说百万谈笑 薪水的时候年薪百万什么时候我们会说千万谈资产的时候资产千万好资产和薪水他们最大的区别是什么 一个是生产工具一个是生产资料挣百万靠的是生产工具靠的是你某个技能你的会计水平特别厉害你的谈判水准特别顶级你的销售技巧数一数二你可以挣到一百万但是你再牛叉你的时间是有限的精力是有限的这些核心要素的限制使得你就算挤破脑袋不过是多充二十万再也上不去了 挣一千万靠的是什么靠的是生产资料靠的是把你的劳动切换成高价值的稀缺资产借助趋势的力量水涨船高这个生产资料就是刚才的大车对于普通人来说最稳妥的生产资料是什么 就是房产一二线城市的核心房产普通人你炒什么股你创什么业搞什么高回报啊你不怕把自己干成穷光蛋吗普 通要做的就是把你的财守好用六十年的守护放大三十年的收入通胀是什么是财富的重新分配分配犹如地壳移动哪怕是轻微的偏移对于蝼蚁草芥都是上天和入地的区别 仔细想想你作为资产千万都怎么做到的年薪十万挣一百年吗不是啊大部分都是靠的一套自住的房子你看看上海平均收入一万块钱但是为什么有很多的工薪阶层仅仅是零八年买套房子给孩子结婚今天一算就 资产千万就是借助通畅的力量他们走了十倍的距离但是只花了零点七倍的力气十五年前你首付一百万贷款两百万买了一套三百万的房十五年之后房子涨到了一千万看上去是三倍的回报但是你别忘了你还有三倍的杠杆因为你的首付只有一百万所以实际的回报是十 十倍第一批在上海买房的那些工薪阶层今天还还着每个月八百一十四块五毛七的利息打游戏是初级的能力选游戏才是高级的能力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