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https://www.douyin.com/video/7206241900729339174</w:t>
      </w:r>
    </w:p>
    <w:p>
      <w:r>
        <w:t># 点赞数：2.9万</w:t>
      </w:r>
    </w:p>
    <w:p>
      <w:r>
        <w:t># 标题:土地不要钱了，房价能便宜吗？</w:t>
        <w:br/>
        <w:t>## 关键字: 老百姓关心的话题 #房价 #抖音房产 #房价会降吗</w:t>
        <w:br/>
        <w:t>## 作者: 鹤老师</w:t>
        <w:br/>
        <w:t>## 视频ASR文本:</w:t>
        <w:br/>
        <w:t xml:space="preserve"> 如果土地不要钱房价会降多少来看个图两万的房子其中有一半是土地的钱如果只按建安成本来卖那房价只需要三千多 哪怕是精装修的住宅每平米的造价也不会超过五千块所以如果土地不要钱普通人一个月的工资就能买好几平房价贵就是怪地价贵呀有没有被这种说法骗过知道哪里有问题先说结论真相是哪怕土地不要钱房价也不会降一分 你先想一个问题一克拉的钻石五万块为什么卖五万很多人告诉你因为成本高钻石稀缺开采难切割难人力成本高卖便宜了会赔钱 好那我问你如果你路上捡了个钻石呢市场价五万你会卖多少钱你会说哎呀这个是我捡的没成本所以给我两万就行那三万我不要了你不会对吧哎奇怪了你没有成本为什么也要卖五万 因为真正决定价格的并不是生产成本而是另一个人的出价如果明明有人可以出到五万你非两万卖就等于为了这两万放弃了原本能到手的五万这个原本能到手的五万就是机会成本真正决定价格的 是他明白了这个你再看房子假设土地不要钱别人的房子都卖两万那他也会卖两万他凭什么要卖一万呢我明明可以赚两万的钱我为什么要少赚一半呢有人说不对呀那如果我强行规定他只能卖一万呢别人是一万拿的地卖两万那你的地不要钱就只能卖一万不就行了 还是不行为什么因为经济学有一个铁律这个世界上任何一个确定好的东西都不可能让你占到便宜高考好六十万的考生和理政铁饭碗好三百个人里面选一个高速免费好那所有的人都会 堵在路上动不了当周围的房价都是两万的时候突然来一个一万的那每个人都想要好我问你怎么分分给谁靠什么分那最后一定又是回归到竞价模式价高者得你加一百我就加两百一直加到和市场价起平谁也占不到便宜 再说一遍房价贵并不是因为地价贵恰恰相反正是因为房子值钱地才能卖的上价而地能卖的上价城市才能有更多的钱用于基础设施道路交通学校医疗等方面的投入那房价为什么贵呢 因为房价是未来所有房租的折现正是因为这个城市前景好就业好医疗好教育好大家才争相涌入资源稀缺水涨船高这才是正确的因果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