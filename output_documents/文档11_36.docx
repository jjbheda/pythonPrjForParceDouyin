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https://www.douyin.com/video/7152087428138831144</w:t>
      </w:r>
    </w:p>
    <w:p>
      <w:r>
        <w:t># 点赞数：9719</w:t>
      </w:r>
    </w:p>
    <w:p>
      <w:r>
        <w:t># 标题:没有对错 不叫知识</w:t>
        <w:br/>
        <w:t>## 关键字: 知识分享 #认知升级 #思维 #提升自己 #我是头条小百科</w:t>
        <w:br/>
        <w:t>## 作者: 鹤老师</w:t>
        <w:br/>
        <w:t>## 视频ASR文本:</w:t>
        <w:br/>
        <w:t xml:space="preserve"> 为啥总有人读了一辈子书最后变成一个废材说好的知识改变命运怎么有人是往下改的因为他们只有原材料却没有成品什么叫原材料砖头水泥钢筋什么叫成品房子如果烧一万块砖头就能自动变成房子那还要土木工厂干嘛呀房子最重要的是什么 是结构你想盖几层钢混还是砖混地基打多深大梁用几根再反推用什么钢筋用多少的水你用多少瓦片砖头 先有目的在根据目的反向采购需要什么买什么而不是不计代价的把原材料去拉满那就是烧一辈子的砖头本质也是一个砖窑厂知识也是为什么读了这么多书最后变成废 因为你没有结构你不知道哪些东西是矛盾的瓷砖没问题水泥也没问题但是你用五二五的水泥贴瓷砖就会出问题他 会列这个才是知识没有对错不叫知识你熟读注词百家觉得富有诗书气自华但是注词百家本身就是矛盾的啊 邓子说人性本善人生而善良群子说不对人性本恶人生来就是丑恶的群子说致天命人定胜天但是庄子说不对要顺其自然规律的力量不可违抗儒家说要施行人证不能用严苛的法律但是法家说不对只有严苛的法律才能让大家听话 儒家说要有家国情怀要主动担起社会责任但是道家说不对我们就要逍遥超脱追求快乐 好你告诉我哪个是对的永远记得没有对错不叫知识知识重要的是精度而不是宽度如果不知道往哪打你再填十万发炮弹也没用不敢判断就是你没知识而判断就得 体系就得知道本质的规律才能在混沌中找对方向就好像化学方程式你不需要穷取每一个实验你只需要知道基本的规律比如说酸和碱会是增盐明白了这些哪怕这两个东西你没见过你也能推出来它能生成什么这就是我花了很长时间录制的新商业思维课 现在呢现在和你之前看到的商业课完完全全不一样我不是说哪一点我是说全部别人解决的是宽度我解决的是精度 我曾经写过一个底层认知课将近六十集讲了很多经济学的原理而商业思维课就是基于这些原理实操组装告诉你怎么应用怎么形成体系怎么把握风口 换句话说怎么先明白规则再利用规则去赚钱你看今天很多的短视频博主好像都很牛但是我问你为什么两年之前你没见过他们 是昨天刚出生的吗不是他们只是之前看不懂他们的预判能力晚了一两年但是你看我的视频从第一个到现在五百多个没有任何变化全网你找不到第二个说明什么 笃定我在两年半之前就极度的笃定他一定是未来没有例外而这种远超同行的判断用到的正是这些知识我把他毫无保留的写进了这门课你可以一愧我当时的推理过程不是说站对风口猪都能飞起来而是说只有提前站坐的猪才 飞起来你能提前多久预判结果你的财富就在什么生态位啊世界上最赚钱的是风险劳动课程在这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