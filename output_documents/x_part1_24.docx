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https://www.douyin.com/video/7228434155820944640</w:t>
      </w:r>
    </w:p>
    <w:p>
      <w:r>
        <w:t>标题: 不可思议！插队竟然如此理直气壮。人首先应该遵守规则制度，再来谈其他</w:t>
        <w:br/>
        <w:t>关键字: 五一长假#旅游#插队#规则#不好惹</w:t>
        <w:br/>
        <w:t>作者: 萧大业</w:t>
        <w:br/>
        <w:t>视频ASR文本:</w:t>
        <w:br/>
        <w:t>这几天网上一段插队争议视频引发了社会广泛的关注两名女子在检票口插队遭到了一名男子的劝阻随后两名女子对男子进行疯狂的言语输出凭什么拉我就因为你是个男的我就怕你什么你他妈就软气不跺脚我告诉你 我最恨的就是你告辞了他以后我们不是我们不是什么好人不要以为你可以放手了我们放手现在不是插队了吗我们班当年把脸喊通道你想打什么你想打什么咱们插队 我们他们有他的位置这里过来的 你还不知道我们分不好吗你懂不懂就拉手我告诉你我看出来了看出来了看完什么感受插队有礼插的如此趾高气扬理直气壮甚至不依不饶因为我们不是好惹的 而阻止插队的人反而像做错了事的人低声低语不敢声张甚至被反咬一口这是多么有讽刺意味的黑白颠倒啊再来看看维护管理排队的保安看到这种情况不是出来制止声张正义而是活稀泥大事化小小事化了 我非常想看看检票的最后怎么办会把插队者清除掉吗我猜多半不会所以这件事的结局就是插队者两个没有公德心的人最终占到了便宜自己插队的人讨了个舞曲被疯狂的谩骂了一路试问你看到这样的情况以后还会管吗如果谁都不管那我们未来会变成什么样呢 插队从本质上来讲就是通过破坏制度获取当下的利益这种破坏制度必然要损害他人的利益我们喜欢谈道德而不重视遵守制度其实人首先应该遵守规则制度再来谈其他再来谈道德 违背了规则制度的道德没有任何意义只谈道德不讲规则这样不觉得虚伪吗我学习研究经营管理三十年学到的第一个管理理念就是对教养的定义教养就是养成遵守规定的习惯简单明了换句话说就是你如果不能够遵守规定规则那你就没有教养 记得早期和老师学管理的时候每次离开座位都会被严格要求把自己的凳子推入桌子底下忘了推就会被抄牌开始想不明白凳子不推回桌子下面能有什么大不了的和生产有个毛关系啊后来渐渐明白之所以这样要求就是要让我们养成遵守规定的习惯看似一件小事但但是我的规定只要 是规定你就得遵守记得民国那位大师胡先生说过一段话他说一个肮脏的社会如果人人讲规则而不是谈道德最终会变成一个有人为的正常社会道德也会自然回归一个干净的社会如果人人都不讲规则却大谈道德谈高尚天天没事就谈道德规范 人人大公无私那么这个社会最终会堕落成一个伪君子遍地的肮脏社会对于插队这件事你怎么看呢好了我是肖大爷关注我爱大叔不如爱大爷想了解我可以去主页加微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