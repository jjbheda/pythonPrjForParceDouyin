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https://www.douyin.com/video/7226325098909797667</w:t>
      </w:r>
    </w:p>
    <w:p>
      <w:r>
        <w:t>标题: 你到底该不该去考研？多角度详细解读了一下这个问题</w:t>
        <w:br/>
        <w:t>关键字: 考研#找工作#应聘#养活自己就业</w:t>
        <w:br/>
        <w:t>作者: 萧大业</w:t>
        <w:br/>
        <w:t>视频ASR文本:</w:t>
        <w:br/>
        <w:t>为什么读了研究生也找不到工作来看看最新的就业数据吧上海某大学公布了毕业生的就业率只有百分之十四点八三这有点令人难以自 十个毕业生竟然有八个找不到工作怪不得这么多人要去考研究生更残酷的是读研究生出来好找工作也只是你的想法而已实际上研究生毕业就业率也只有百分之十七点二七说实话我真的非常同情学生们他 他们真的很不容易啊从小到大每个阶段都很辛苦小时候要赢在起跑线高中每天早起晚睡为高考在拼命考上了以后以为上了大学就解放了结果英语是 六级教资计算机普通话各种考试络绎不绝还会被强制要求校园跑听讲座大三就要开始准备考研每天日复一日的学习初试复试考研顺利的话研究生阶段做实验写论文作息 项目好不容易熬到毕业季了结果发现根本找不到工作我作为一个二十多年来经常招聘的企业主说句客观的话研究生毕业应该是能够找到工作的最起码为止自己生活的工作肯定是能够找到的但并不一定能够找到工资高专业对口工作喜欢工作体面稳定安逸未来发展前景好的工作 简单来说就是找不到能够匹配上这个文凭匹配上曾经付出的成本达到他们心理预期的好工作 很多同学都觉得我都研究生毕业了至少比本科生强吧应该能够找个更好的工作如果你这么想那请你思考一下读研后你的哪些技能比本科的时候提升了一大截呢是沟通表达还是人际交往还是其他 哪一个方面呢你的独特优势又在哪里呢对于这些问题很多同学根本就没有考虑过只是因为跟风或者某些机构的影响 而去盲目的考研最终弄得自己很痛苦职场要的是技能和资源而读研大部分情况下只是知识的积累并没有技能的提升和资源的积累你读完研的确学习了更多的知识但这些知识的大部分情况下在职场上并不适用我招的应届毕业生基本都要培养一年 工作起来才能够得心应手所以通常的情况下读研对你马上找个高薪或者理想的工作帮助并不太大 很难通过读研来找到更好的工作但读研究生并不是一无是处读研在见识解决问题的能力思考问题的角度圈子平台工作起点工作选择范围等方面还是不 错的这些从长远看都是一生受用的很多人选择考研也不单纯只是为了工作为自己的梦想奋斗是值得的如果从找工作的角度来讲就业率低不仅仅是个体的原因主要一个原 就是需要招人的单位在减少这三年日子过得怎么样大家心里都有数大批招人不现实 另一个原因就是用人的标准正在发生巨大的变化行业的发展缺的 gpt 这种高科技基础的出现对各行各业来说都产生了或者即将产生翻天覆地的变化我们对人才的需求和毕业生们掌握的技能对不上啊就像我们公司一直在招聘优秀的运营人员可是就是难招啊招不到啊 网络上的生意都做了那么多年但高校教学专业和科目的设置并没有跟上这个时代发展的步伐最 后想和应届毕业的学生们说一点当今社会基本已经没有混饭吃的岗位了包括所谓体制类的铁饭碗父母这一对尝到了铁饭碗的美味不代表以后还是这样时代正在高速的发展用过去的眼光去看未来无异于刻舟求剑 所谓的稳定已经变得越来越遥不可及还想着稳定和赚钱兼顾那更加是痴人说梦话 降低内心的渴望养活自己吧干了才有机会不干永远没机会所有的伟大都源于一个勇敢的开始好了我是肖大爷关注我私信我交个朋友爱大叔不如爱大爷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