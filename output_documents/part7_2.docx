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https://www.douyin.com/video/6951672290492861711</w:t>
      </w:r>
    </w:p>
    <w:p/>
    <w:p>
      <w:r>
        <w:t># 标题:## 关键字: 梳头发 #披发缓形 #早起 #头发护理 #头皮护理</w:t>
        <w:br/>
        <w:t>## 作者: 迷罗元和堂</w:t>
        <w:br/>
        <w:t>## 视频ASR文本:</w:t>
        <w:br/>
        <w:t xml:space="preserve"> 我们早晨都这样梳头第一条路线头的正中就用我们的手指给他微微的分开一道缝梳子那个齿都是有齿缝的吗对吧来轻轻的就这样从前向后一定要从前向后梳到后发际的位置就这样梳 从前向后梳到后发际的位置这样反复梳我们至少呢讲三十六遍第二条是哪里呢好内眼角上的这两条线对吧好一一边手一横就这样从前发际梳到后发际三十六遍 好接下来再两条沿着耳朵就我们沿着耳朵画弧线从前发际说到后发际三十六遍春养在头 夏养再造秋养再兼备冬养再四肢大家要符合这个规律来养才好有的时候早晨起来梳呢我就会用姜姜好精油因为姜本身对于这个头发的这个 是有作用的再结合什么呢它的底油是用的椰子油出榨的椰子油它是有头发护理的所以这个拿这个油呢每次啊五五到十滴滴到手上给它涂抹这个头发然后就这样以五输法去输 好每一条线路五到十滴这样给他去梳梳透了头皮热热的特别舒服对头发有很好的一个护理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