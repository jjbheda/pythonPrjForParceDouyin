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https://www.douyin.com/video/6977714990375521540</w:t>
      </w:r>
    </w:p>
    <w:p/>
    <w:p>
      <w:r>
        <w:t># 标题:未找到标题</w:t>
        <w:br/>
        <w:t>## 关键字: 未找到关键字</w:t>
        <w:br/>
        <w:t>## 作者: 严伯钧</w:t>
        <w:br/>
        <w:t>## 视频ASR文本:</w:t>
        <w:br/>
        <w:t xml:space="preserve"> 说起 ai 啊很多人很害怕啊以后 ai 厉害了发展出自我意识了会不会取代人类啊甚至攻击人类啊其实我们是在担心未来电脑会比人脑更聪明啊但其实你可能不知道 ai 的聪明恰恰来自于他的笨啊做科学研究的基本方法有两种归纳法和演绎法演绎法是我们认为的聪明办法靠逻辑推理比方 数学定理的推导我们觉得非常的聪明相反归纳法是我们认为的笨办法啊就是靠暴力堆量从中总结规律虽然看上去很笨很麻烦但他的威力却更加强大啊厉害的 ai 呢恰恰用的更多是归纳法大力出奇迹比 方说前几年大火的这个阿发够人类最厉害的骑手李世石跟柯杰都下不过他但阿发够的原理啊并不是教他去下围棋的规则阿发够呢是用神经网络硬学了几百万盘对局然后总结出自己的歧路人类再顶尖的骑手也不可能学 几百万盘对局再譬如交通领域的自动驾驶最近非常的火啊你以为自动驾驶是靠我们告诉 ai 应该怎么样遵守交通规则吗其实强大的自动驾驶也是靠笨办法啊就是为数据然后呢让无人车去经历各种驾驶环境积累足够多的数据就能够保证任何路况都能 能够应对自如那一个人类驾驶员怎么可能经历所有复杂的路况呢其实我们国家在 a i 方面啊做的还是比较领先的啊可以说是了不起的中国 ai 就比方百度的啊 polo 自动驾驶出租车啊五月份呢就已经在北京啊向公众全面开放了啊 polo 计划呢已经研发了很多年这就是要花大量的时间去 收集处理学习海量的数据要花大量的笨功夫才能做出无人车这样的聪明的东西而且呢我们知道北京的路况挺复杂的啊在北京用上无人驾驶呢可以说是领先的成就了要无人驾驶地图就必须有实力这个百度地图呢早已经全面 升级为人工智能地图了啊你能想到的跟交通有关的所有需求都可以在这里得到满足啊当然这里呢也少不了笨功夫啊这个 app 呢已经很多年了啊这么多年收集学习的数据可想而知并且这还是动态数据只有数据多算法先进才能够越做越精确啊越做越方便其 生的不光 ai 如此笨办法才是大自然的运行方式啊我们经常感叹大自然的神奇孕育出的生命啊都比较合理但其实不是的根据进化论的观点呢生命进化的本质是基因突变而基因突变不一定是往好的方向变只不过适者生存不合理的突变都被淘汰了流传下来的恰好是适合的基因那大 大自然呢也是靠足够高的复杂性以及足够长的时间的演化才能够产生高级的生命形态啊在生物领域呢 ai 也可以大有作为啊譬如百度的非奖项目啊他其中一项工作呢就是用 ai 以生物 计算的角度来高效设计优化 mrna 的序列啊在疫苗研发方面的这种方式可以大大提升开发速度自从进入网络时代以后啊其实我们每个人每时每刻都在产生大量的数据这 其实是大数据的理论基础啊有了大数据啊才可能有更智能更好用的 ai 啊因为 ai 的生长是以大数据为养料的啊就像刚才说的这个非奖平台在 ai 的各个领域啊都有所作为到去年年底啊这个非奖平台已经汇聚了二百六十五万开发者啊服务了十万家企业在我们日常生活的各个领域呢都发挥着作用啊 这个百度呢还有很多很有趣的成果啊例如用 ai 写诗啊只要给 ai 一个关键词他就可以给你写出一首评测押韵精准的诗所以我觉得咱们也不用害怕 ai 他给我们带来的更多的还是方便跟实惠我们国家已经走在了一条领先的 ai 之路上啊听没听懂都点个赞呗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