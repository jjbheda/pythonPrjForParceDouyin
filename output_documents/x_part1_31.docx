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https://www.douyin.com/video/7206285405409299746</w:t>
      </w:r>
    </w:p>
    <w:p>
      <w:r>
        <w:t>标题: 看着马斯克，感觉自己就是燕雀</w:t>
        <w:br/>
        <w:t>关键字: 马斯克#特斯拉#能源#梦想#萧大业</w:t>
        <w:br/>
        <w:t>作者: 萧大业</w:t>
        <w:br/>
        <w:t>视频ASR文本:</w:t>
        <w:br/>
        <w:t>我为什么钦佩马斯克理由太多今天只讲一点他的志向高远像我这样的燕雀尤其是那些整天只知道搞钱的人完全没法理解他的鸿鹄之志 大学期间他就思考了自己未来的方向他想着未来改变人类的几个领域第一是可持续能源第二是太空探索第三是互联网第四是人工智能第五是人类基因编码重排 后两个是祸是福他不能确定所以他最终放弃了放弃人工智能是因为他始终觉得人工智能如果管理不好会威胁到人类而并不是他做不出其他的 gbt 他就是创始人 但他当初做这个的原因是为了制约谷歌谷歌当时人工智能一骑绝尘但对危险视而不见基因编码重排可以让人长生不老但他认为人长生不老实际上并不利于人类 how long would you want you know i don't know some some this is like i think a lot of people in power who you wouldn't want them to have some super on jarity situations and try to be out about you think that's gonna be possible though with like modern medicine and just do everything we're doing yeah i could probably solve solve on jarity to some degree um but i don't want to yeah the problem is like you know when people get old they don't change their minds they just die so if you want to have progress in society you got to make sure that you know people need to die because they don't they get all they don't change the money absolutely so if if all changed look for a long super long time the society would get easy right spray stale you know very is ossified 他放弃了后两项选择了前三项这真的是未来能改变人类的事能源决定了我们人类还能活 多久而外太空移民能够确保地球受到攻击甚至地球毁灭后人类依然能够存活他为此竭尽全力至于搞钱根本就不是他的追求搞钱只是他实现梦想的工具而已事实上他早就有特别赚钱的项目他是移动支付的鼻祖 hippo 公司是全世界最早做这个业务的什么支付宝微信支付统统都是跟着人家屁股后面坐的全是人家老马玩剩的老马守着这个生意可以赚到盆满钵满但他愣是把它卖了 不是他没眼光而是他需要钱去实现自己的理想他视金钱如粪土世界首富无车无房更不会像我们这些大佬各个豪宅各个豪华游艇他 经常住在朋友家住在自己的工厂里为什么大家在网上总是在骂李嘉诚啊骂我们那些著名的土豪而没有什么人骂马斯克 因为马斯克绝无可能来发明个什么公摊面积来搞个什么社区买菜来逼着餐饮商家交平台费甚至不给外卖小哥上保险把年轻人搞成九九六还说是福报 人家马斯克永远是星辰大海人类和未来这种境界还有什么可说的好了我是肖大爷一位京东管理自媒体做的不错的教育博主关注我爱大叔不如爱大爷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