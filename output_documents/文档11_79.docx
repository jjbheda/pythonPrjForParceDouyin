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https://www.douyin.com/video/7226997714305764612</w:t>
      </w:r>
    </w:p>
    <w:p>
      <w:r>
        <w:t># 点赞数：2.0万</w:t>
      </w:r>
    </w:p>
    <w:p>
      <w:r>
        <w:t># 标题:AI会不会消灭人类，相亲的时候最适合问这个</w:t>
        <w:br/>
        <w:t>## 关键字: 人工智能 #chatgpt #有ai就有无限可能 #人工智能到底会让哪些人失业 #openai#aigc一步之遥</w:t>
        <w:br/>
        <w:t>## 作者: 鹤老师</w:t>
        <w:br/>
        <w:t>## 视频ASR文本:</w:t>
        <w:br/>
        <w:t xml:space="preserve"> ai 会不会消灭人类相亲的时候问这个问题如果对方的回答是不关心那么他大概率值得托付因为这根本不是一个物理问题这是一个经济学问题他背后是四个字 时间成本你的成就越大你的时间就越贵你关心的事就越小月入两千最关心北曰东扩和俄屋战争对国际局势的影响月入两万最关心房价政策消费升级和股票市场的走向月入二十万最关心直播带货急速流没承接好该怎么提升 普通人要关心的是什么是收入翻倍是财富增长是孩子教育是老人养老而不是千里之外的人类灭绝最绝望的不是你挣了一千万结果人类灭绝花不出去而是你信用卡逾期半年被立案起诉差点进了局子也没遇到人类命 觉宏大叙事的背后是无能正是因为你没有解决具体问题的能力才会找一个所有人好像都无能为力的赛道然后你通过关心这个问题来显示自己的优越感 就好像鸡汤一样你没有发现世间所有的鸡汤都是给炉子准备的吗做 ppt 的时候阿拉斯加的鳕鱼正在跃出水面那说明炉子连追求的上线都是游山玩水个人享受而不是拼搏进取企业家精神 挣钱并不是终极目的但是能挣钱一定是一种本事因为世间所有的美好归根到底是要用你自己的劳动去换没有人告诉你去阿拉斯加的机票很贵吗 什么级别考虑什么级别的事什么时候你的贡献大到足以改变世界你才有资格去考虑人类命运和宇宙未来小河边钓鱼的时候你不思考 人类的未来玩王者荣耀的时候你不思考人类的未来跟老婆吵架的时候你不思考人类的未来老板把你裁员的时候你不思考人类的未来清洗地毯修驴蹄子的时候你不思考人类的未来小姐姐穿黑丝给你跳舞的时候你不思考人类的未来 出来了一个 ai 你开始思考人类的未来了那不是 ai 出了问题是你出了问题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