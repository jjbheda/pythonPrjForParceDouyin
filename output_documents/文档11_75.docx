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https://www.douyin.com/video/7337584638837148991</w:t>
      </w:r>
    </w:p>
    <w:p>
      <w:r>
        <w:t># 点赞数：9502</w:t>
      </w:r>
    </w:p>
    <w:p>
      <w:r>
        <w:t># 标题:强者恒强是最大的商业谎言。</w:t>
        <w:br/>
        <w:t>## 关键字: 畅销全球73个国家和地区 #以30万信任打造全球发达国家首选 #上汽大通MAXUS</w:t>
        <w:br/>
        <w:t>## 作者: 鹤老师</w:t>
        <w:br/>
        <w:t>## 视频ASR文本:</w:t>
        <w:br/>
        <w:t xml:space="preserve"> 强者恒强弱者恒弱这是我听过最大的商业谎言它最大的  bug  就在于强弱是分赛道的 每个强者只能占领一个赛道但是从来没有人规定必须在哪个赛道比泰森比你强那是在拳击赛道梅西比你强那在足球赛道可是如果比普通话呢如果你觉得异想天开我给你讲一个中国车企逆风翻盘的真实故事成立短短十二年就在巨头林立的发达国家销量霸榜他的名字叫 上汽大通你可能不知道奔驰自一九九八年以来在澳洲大型轻型车市场创造的二十三连胜纪录在二零二二年被上汽大通轻客星途  v 九零终结二零二三年  v 九零在细分市场销量占有率依然是第一 你可能不知道纯电轻客  e v 九零在挪威卖到人民币五十万元相对于国内的售价几乎翻倍当年英国最大的连锁超市 tesco 从国内买了一百五十台 其中十九台通过加急空运的方式运到欧洲运费甚至超过车价本身你可能不知道上汽大通已经全面攻克了欧洲澳洲美洲等发达国家并且在比利时奥地利和英国甚至成为了皇家邮政的指定用车 怎么做到的新赛道加个性化定制欧美工业强国是很强可能是在燃油车赛道谁告诉你轻客不能电动谁告诉你皮卡不能电动谁告诉你高端  mpv  不能电动早在二零一七年上汽大通就洞察到新能源汽车的前景 推出了纯电轻客星途  e v 八零并且得到了德国最大轻型车租赁企业  mass  的关注这是当年的报道德国新能源汽车还在沉睡而来自中国的上汽大通  max 电动车已经先行 在汽车工业的重镇欧洲新能源汽车  suv 遍地都是但是高端纯电  mpv 几乎是空白上汽大通瞄准的就是这个空白推出了大家庭奇 见证了  mpv  大加九成为首个在欧洲推出的高端新能源  mpv  的中国品牌经受住了多项极其严苛的欧洲法规认证拿到了通关欧洲的通行证迅速抢占蓝海 谁告诉你强者恒强弱者恒弱谁告诉你一定要在燃油车的赛道去比谁告诉你一定要去做内卷的轿车和  suv 任何的成功都不是偶然的上汽大通的第二个杀手锏就是 差异化它绕开了内卷严重的轿车和城市  suv 赛道它切入的是青客皮卡越野  suv mpv 这些场景更广泛的车型这些垂直的细分市场有效避免了内卷带来的价格战维护了产品的高值高价 任何一个产品的终点一定是极度个性化那汽车能不能个性化定制这个就是上汽大通的  c to b 用户共创定制模式你需要什么车我都可以量身定制工程师会面对面与用户讨论了解用户的需求到底 是什么也会线上调研及用户共创挖掘哪些配置是用户最感兴趣的基于此每款车开放几个甚至十几个可定制的模块如座椅排布自动卡钳隔山形式内饰格调车上有几个屏幕连智能驾驶辅助系统及氛围灯都可以根据需求来定制选配 也为了匹配欧洲叉车的标准纯电轻客星途  e v 三零将轮胞间距增加了一毫米这个看似微不足道的一毫米使得星途  e v 三零成为同级别车型当中唯一一个能够塞进木质托盘的产品让叉车托盘可以和货仓无缝对接不再需要人工搬运极大提升了搬运效率 而在当时没有任何一个对手考虑到这种细节一上市就卖成爆款续航也是既然是电动车就要考虑续航尤其是冬季续航尤其是在寒冷的北欧普通的电车需要提前预热电池就会导致冬天里程大打折扣而新途一  v 三零 给电池单独配备了加热功能省去了电池自行加热的能量消耗大大提升了续航里程让用户掏钱是一种本领让用户抢着掏钱是一种更高的本领上汽大通中国制造神秘的东方力量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