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https://www.douyin.com/video/7187360537557208320</w:t>
      </w:r>
    </w:p>
    <w:p>
      <w:r>
        <w:t>标题: 一个人自我觉察整合自己的过程就是改变命运的过程。</w:t>
        <w:br/>
        <w:t>关键字: 梅西#足球#世界杯#巴萨#萧大业</w:t>
        <w:br/>
        <w:t>作者: 萧大业</w:t>
        <w:br/>
        <w:t>视频ASR文本:</w:t>
        <w:br/>
        <w:t>梅西出自于举世闻名的巴塞罗那拉玛西亚青训云这个青训云是当时巴萨主教练克鲁伊夫亲自创办打上了深深的克鲁伊夫美丽足球的老林 这里培养出来的学生像瓜迪奥呢梅西哈维小白都是这种整体传控美丽足球的中式拥顿这一群人在同一种理念下接受了同样的训练当他们组合在一起的时候就创造了梦三队的辉煌 但当他们分开之后各自就再也没有办法回到原来的辉煌瓜迪奥拉依然坚持整体传控的美丽足球超高的控球率但总是被对手用同样的方法杀死 可能是一个身后可能是一个头球其实足球是变与不变的游戏瓜迪奥拉始终找不到第二个梅西缺乏变的内向梅西身上的那种灵动瓜迪奥拉找遍了全世界也没找到所以他离开巴萨后十年 都没有再燃脂欧冠而梅西离开了拉玛西亚一起长大的队友和教练后这十年也只拿下了一座欧冠而代表阿根廷根本就拿不下一座奖杯他一边拿下一座座金球享受世人的赞誉一边因为总是被淘汰而痛苦万分 梅西就是梅西啊在全世界的赞誉声中开始革自己的命他从一四年开始放下了放纵身体的执念去意大利专门请了营养师从一六年开始他放下了只身扛起阿根廷的执念从一八年开始他放下了和阿根廷人格格不入的执念 从一九年开始他放下了欧冠的执念从二零年开始他放下了巴萨的执念从二一年开始他终于放下了美丽足球的执念一个真正的成功者在坚持梦想的同时都经历过蜕变 这种蜕变有时候只是输了一场球以后的顿悟但有时候却是刮骨疗伤后的重生梅西就是这样终于找到了自己摧毁了自己最不愿意改变的东西悄无声息的完成了重生 他只在乎阿根廷国家队他知道自己需要帮助他托举起所有的队友让他们忠于他他抛弃了那种没有节奏变化的唯美他开始接受攻守平衡的哲学他甚至愿意和丑陋的足球共处这一切全是反梅西主义的 他在感受耻辱之后变得真正的谦卑他找到了自己他不再自我他获得了自圣之神的秘籍其实人认识自己认知这个世界所形成的各种观念通常都是碎片化的甚至是相互冲突的这正是人的内心冲突甚至是内在撕裂的由来一个人整合自身认 认知的过程其实就是完善自己的个性获得完整人格的过程完整的人格国家称之为圆满道家称之为合一人自我觉差的过程就是改变自己命运的过程 习经历了这么多年的整合终于蜕变改变了自己的命运好了我是肖大爷关注我爱大叔不如爱大爷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