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https://www.douyin.com/video/7373590951064833330</w:t>
      </w:r>
    </w:p>
    <w:p>
      <w:r>
        <w:t># 点赞数：14.7万</w:t>
      </w:r>
    </w:p>
    <w:p>
      <w:r>
        <w:t># 标题:郭有才请开启打赏 允许一个明星卖演唱会门票，凭什么不允许一个草根歌手开启打赏</w:t>
        <w:br/>
        <w:t>## 关键字: 郭有才 #郭有才关闭打赏 #郭有才现场视频 #个人ip</w:t>
        <w:br/>
        <w:t>## 作者: 鹤老师</w:t>
        <w:br/>
        <w:t>## 视频ASR文本:</w:t>
        <w:br/>
        <w:t xml:space="preserve"> 郭有才最大的失误就是他关闭了直播大厦因为问题根本不出在大厦而在于仇富而仇富恰恰是无解的富就是原罪比他强就是原罪比他有钱就是原罪只要你不能变成穷光蛋他就永远不会喜欢你 允许一个明星卖演唱会门票凭什么不允许一个草根歌手开启打赏不买门票你压根进不去不做打赏你却一样可以听凭什么对后者如此苛责这本身就是对草根最大的歧视大家原本都是草根凭什么你就成了大树黑粉的本质是 打压同类最恨郭有才的一定是另一个草根歌手成功是最好的漂白剂一个新人最需要的是成长快速成长疯狂成长不要命的成长越快成长就越安全为什么没人攻击小杨哥因为 火箭升天他跪了所以他真正要做的就是剥持续剥一直剥疯狂剥剥到烂剥到吐用最短的时间积累最多的财富先拥有财富再心怀天下富若极贫 黑粉根本不是问题只要增量为正就行你不喜欢关我屁事版权根本不是问题该赔多少就赔多少还不满意找我律师用最短的时间把利益最大化才是核心权重 对于不喜欢的人态度应该是不理睬不关注不在乎爱咋咋地任何想满足魔鬼用户的一定会心力耗尽无果而终 允许一个不喜欢的人出现才是成年人应有的心智我不喜欢看动画片但是我允许他我不喜欢看肥皂剧但是我允许他我不喜欢看各种  low 到爆的网红直播但是我允许他因为我知道有别人喜欢你喜欢喝咖啡请允 允许有人吃大蒜你喜欢听歌剧请允许有人看二人转你阳春白雪请允许有人下里巴人不以个人意志决定他人喜好是现代社会最基本的尊重如果他偏不尊重那就不要惯着他 我一没有违法二没有违规我凭什么要关闭打赏你说有伟大的我凭什么要遵守你的道德道德是自律而不是他律自由的边界是另一个人的自由你可以不打赏但是你凭什么让别人关闭打赏你有没有想过那些打赏人的权利 关闭打赏是对黑粉的纵容关闭打赏是对铁粉的伤害为了迎合几个黑粉却忽略了真正爱你的人永远不要忘记沉默的大多数短视频的实操干货来我训练营三十九定三天只讲一遍没有回放首页橱窗自己拍</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