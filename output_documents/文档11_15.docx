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https://www.douyin.com/video/7366462906470305034</w:t>
      </w:r>
    </w:p>
    <w:p>
      <w:r>
        <w:t># 点赞数：1.8万</w:t>
      </w:r>
    </w:p>
    <w:p>
      <w:r>
        <w:t># 标题:如何搞定爆款内容 不写文案，不找选题，不用任何技能特长，怎么做爆款</w:t>
        <w:br/>
        <w:t>## 关键字: 短视频创业 #干货分享 #个人ip #我是头条小百科</w:t>
        <w:br/>
        <w:t>## 作者: 鹤老师</w:t>
        <w:br/>
        <w:t>## 视频ASR文本:</w:t>
        <w:br/>
        <w:t xml:space="preserve"> 不许写文案不许找选题不许用任何的技能特长给我做十条爆款答案其实很简单四个字十条感悟任何一个热点出来你就给我写十条感悟董永辉爆火十条感悟东方甄选十条感悟小米造车十条感悟贾玲减肥十条感悟好感悟怎么写不要写去找 比如东方甄选这个热点你找到相关的爆款就干一件事情点开评论区在评论区里面挑十条点赞最高的评论把它读一遍那就是你对这个事情最牛逼最深刻最独到的十条感悟 这个就是用脑子来做事情这个就是战略的意义所有老师都在教你战术而我们想和你聊聊战略做短视频啊就像打仗以少胜多以弱胜强才叫智慧普通人做短视频不就是以弱胜强吗你要是郭德纲不需要技巧一张嘴就火了你要是周红一不需要技巧卖个车 就火了你要是刘强东不需要技巧给老婆做顿饭就火了而我们是普通人啥叫普通人就是弱啥也不会啥啥都不行越是这样越需要战略 为什么不去写文案因为写不出来我高中毕业就没写过八百字的文章我再补一百年也补不好从写到找从提升能力到寻找战略这是一个革命性的转变那为什么要找评论区呢因为评论区没有版权啊几十个字谁去申请版权别人种树你摘桃从来没有人整理你第一个整理那流量就应该是你的 那为什么要找点赞最高的评论这不废话吗点赞高等于最牛叉的文案一个文案得屌到什么样才会有三十万的赞这么牛叉的内容居然没有版权居然随便用还有比这更爽的事吗有这么热点的话题在前面撑着有这么牛叉的文案在后面顶着你的能力再差播放量都不会低而且话题远远 任何一个热点出来你照做就行这个就是用脑子做短视频对手都在练肱二头肌你已经开始激光制导了这个仗还需要打吗 做人做事做节做短视频都一样得靠脑子因为我们的资源是有限的永远要在匮乏的状态之下寻找突围之道 普通人做短视频就像一百个人去打一万个人这个时候你去招兵买马训练队伍提升装备通通都来不及了你真正要做的是下毒是放水是反间计是栖息指挥部这个才叫指挥 你说我怎么想不出来因为你在闭门造车别再瞎摸索来我训练营三十九听三天只讲一遍没有回放首页橱窗自己拍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