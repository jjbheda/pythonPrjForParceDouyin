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https://www.douyin.com/video/7189591679362419968</w:t>
      </w:r>
    </w:p>
    <w:p>
      <w:r>
        <w:t>标题: 一生能有几个并肩奋斗的好兄弟？</w:t>
        <w:br/>
        <w:t>关键字: 梅西#小罗#内马尔#足球#萧大业</w:t>
        <w:br/>
        <w:t>作者: 萧大业</w:t>
        <w:br/>
        <w:t>视频ASR文本:</w:t>
        <w:br/>
        <w:t>在阿根廷人梅西成长的路上有一个人不该被忘记那就是小罗一个曾经大红大紫的巴西球星没看过小罗踢球的人可能不太清楚小罗当年有多火他是足球场上的精灵他有着世界上最好的足球天赋 零五年西班牙国家德比的时候小罗一个人单挑皇马整条防线把球打进去耍的当年的西班牙名将拉莫斯怀疑人生零二年世界杯他一脚匪夷所思的任意球打的英格兰守门员希曼妈妈都不认识了当年梅西还在巴萨青年队的时候小罗在巴萨如日中天 他经常会提前两个小时去看梅西的训练会教他减少对抗保护身体那个时候的梅西没有驾照小罗还会每天开车接送他去训练场甚至会拉着他去巴萨一队的大哥哥们一起吃饭和一群巴西队的球星吃饭小罗对梅西说你 是唯一一个可以坐上这个桌子的巴西人其实在足球世界里南美双雄巴西和阿根廷一直是一对死敌每次相遇都十分火爆八二年世界杯阿根廷大战巴西马拉多纳被红牌罚出巴西淘汰了阿根廷 九零年世界杯峰之子卡尼吉亚的一次反击淘汰了强大的巴西队在南美的比赛中两队更是结下了无数的恩怨 但在对待梅西这个阿根廷人上巴西人小罗从来都没有把利纠葛国家恩怨放在心上只有发自内心的对于球技的喜爱对于梅西的欣赏这就是男人之间的惺惺相惜在他们身上你能够看到兄弟之间的情谊在于无私与欣赏 梅西在这位比他大七岁的大哥关照下茁壮成长零五年十八岁就加入了巴萨一队一队的带头大哥正是小罗二 十五岁就已经拿过了世界杯冠军和欧冠那年的五月一号巴萨对阵阿尔巴塞德小罗一记漂亮的挑高传球助攻梅西打入了梅西西甲第一场比赛的第一粒进球进球之后梅西手中无措不知道怎么去庆祝小罗跑了过来让他跳到自己的背上梅西开心的一跃而上 一手搂住了小罗的脖子小罗背着梅西向球迷挥手致意守球之后没多久梅西就因为胫骨骨折失去了参加欧冠的机会等巴萨拿下冠军的时候全队人人欢呼雀跃唯独梅西非常失落他突然觉得球队有他比他都一样有点失去了方向而这一切小罗都看在眼里 他走到梅西的身边把大耳朵奖杯交到了梅西的手中多年以后梅西仍然记得那个时刻他亲口承认当时的心情十分复杂是罗纳尔迪尼奥给了他很大 大的力量零八年小罗数据开始下滑为了帮助他找到状态梅西甚至在一场比赛当中传给小罗二十五次只传给亨利两次但是瓜迪奥拉的到来还是行走了当时已经大幅扁扁的小罗了小罗在巴萨最后的愿望就是由兄弟梅西接领自己的十号球衣 老好人梅西因此非常罕见的批评了巴萨的高层他很难过因为他还没有好好的跟大哥做一次道别兄弟的情谊在于哥们有难的时候全力的帮衬与援手 又过了几年梅西见到了一位和当年小罗一样灵动的巴西少年梅西像当年小罗保护自己一样保护着这位少年 在球场上为他出头甚至毫不畏惧的和比自己高大的多的队员进行争斗那个少年正是内马尔梅西给他助攻为他遮风挡雨让他尽情的享受诺坎普球迷的欢呼 后来小罗入狱了内马尔去了巴黎圣日尔曼据说梅西一直在努力的搭救小罗而巴萨无情抛弃梅西的时候梅西下家都没找是内马尔不断的撮合把梅西带到了巴黎带着大哥在自己的地盘上轻松的着陆 有一天刚刚出狱的小罗突然出现在王子公园的球场与梅西时隔多年再次相见两个男人之间没什么言语一个紧紧的拥抱尽在不言中 成败何主论兄弟情谊深相比于其他球星我们为什么更喜欢更欣赏梅西因为在他的身上看到了男人更纯粹的友谊 和传承看到了后辈对前辈的尊重和感恩看到了前辈对晚辈的提携和帮助足球不仅仅是一项体育运动更是足球人生这里面有着浓浓的情感冠军的 一博有多少人来传承一生又能有几个并肩战斗的好兄弟过年了有没有想起你的兄弟呢问候一下吧好了我是肖大爷关注我爱大叔不如爱大爷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