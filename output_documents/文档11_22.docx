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https://www.douyin.com/video/7158016036669869327</w:t>
      </w:r>
    </w:p>
    <w:p>
      <w:r>
        <w:t># 点赞数：1.1万</w:t>
      </w:r>
    </w:p>
    <w:p>
      <w:r>
        <w:t># 标题:奢侈品广告为什么全都板着脸？</w:t>
        <w:br/>
        <w:t>## 关键字: 奢侈品 #商业思维 #营销 #广告 #干货分享</w:t>
        <w:br/>
        <w:t>## 作者: 鹤老师</w:t>
        <w:br/>
        <w:t>## 视频ASR文本:</w:t>
        <w:br/>
        <w:t xml:space="preserve"> 为什么所有的奢侈品广告全都是一副不开心的样子比如这个比如这个比如这个还有这个大街上不知道在想什么呢还有这个更严重的随时可能抽你一巴掌好为啥这些品牌都齐刷刷摆个臭脸为什么不能微笑一下 你说他不需要微笑吧也不是你去他店里买东西人家无微不至甚至还需要专门训练笑容的真实度不发自内心还不行那为什么唯独在广告上摆了一副臭脸 而且还不是一个品牌几乎所有的奢侈品牌都是这个样子我还特意去查了一下设备有什么标准比如说单价超过多少以上不能效结果没有那为什么所有的奢侈品品牌全都板着裂因为奢侈品卖的 不是产品而是共识是基于共识的压迫感谁拥有了他谁就拥有了对别人的压迫感当所有人都接受了他的压迫感他的共识就达到了你在乎那个包吗你在乎那个手 表吗你在乎那个衣服吗你不在乎你在乎的就是他传递过来的压迫感奢侈品意味着你向往的生活意味着高高在上的俯视感意味着深不可测的新世界所以高端品牌无一例外都在刻意塑造距离感而距离感就等于贵 这跟见皇上一样的道理天子灵巧庄严肃穆百官手持护板在这单臂之下眼观鼻鼻对口口问心无皱对不能抬头 才叫仰视这才叫深不可测呀那绝对不能说蹲厕所左右一转身哎这不是黄鸭吗哎你们竟没上朝黄哎呀甭提了啊昨晚吃螃蟹吃多了拉肚子哎你还有手指没我手指用完了那皇上形象就完蛋了 朱元璋为什么要杀掉喊他小名的人因为距离感就等于一切你喊了皇上的小名就等于要了皇上的命那他就一定会要你的命啊奢侈品也是一样他卖的就是一种腐蚀感他不是大众小废品他不需要千金大 相反他还必须刻意制造出距离感这样你得踮着脚才能够得到否则就显不出他贵而一旦你到了店里你的角色就切换了你就变成了他服务的对象你就变成了压迫感的主宰者所以店员永远是笑脸相迎无微不至卡片上永远写着尊敬的阁下 尽管你一出门门口的模特还是摆了一张臭脸这就是形式为内容服务明白了这个你再看大众消费品 他们塑造的就是亲和感是亲近历史物美价廉所以他们永远都在微笑蜜雪冰城在微笑五八到家在微笑优衣库在微笑名创优品在微笑有什么样的消费者就有什么样的广告有什么样的目的就有什么样的形式</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