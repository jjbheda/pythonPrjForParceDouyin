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https://www.douyin.com/video/6976531915054632205</w:t>
      </w:r>
    </w:p>
    <w:p/>
    <w:p>
      <w:r>
        <w:t xml:space="preserve"># 标题:## 关键字: 推翻相对论本来以为是个王者，结果是个青铜 </w:t>
        <w:br/>
        <w:t>## 作者: 严伯钧</w:t>
        <w:br/>
        <w:t>## 视频ASR文本:</w:t>
        <w:br/>
        <w:t xml:space="preserve"> 学 过一点相对论的孩子应该都不会犯这样的错误这种问题在第一节相对论的课就会讲清楚首先我们知道相对论的根基是光速不变原理如果承认光速不变原理就自然而然的会发现加利率变换是不成立的什么是加利率变换简单来说啊就是有一辆火车我们讲 他相对于地面以十米每秒的速度向东开然后呢车上有一个人以相对于火车以一米每秒的速度向东走那么请问这个时候火车上这个正在走路的人相对于地面的速度是多少家里的变化会告诉你这个速度很简单那就是十加一等于十一米每秒但是如果我们承认光速不变原理的话就会发现 这个速度是略小于十一米每秒的具体的推导过程我的六级物理里面写的不要太清楚啊你看这篇论文里面他这个公式十九直接就写了 u 加 v 也就是 这个作者他压根没有理解啥是光速不变原理连相对速度变换都不知道怎么做啊就直接往里这么带了第二个 bug 呢就是这篇文章长篇大论的说爱因斯坦没有考虑参考系之间的相对运动啊大哥这就是你第一个 bug 出现的问题啊你 都知道论文字变换的位置是怎么变换的了时间是怎么变换的了位置跟时间算一算就能够算出速度是怎么变换的了那你就不会犯你公式十九的错误了也就是这个大哥把通篇用伽利略变换给推倒了一遍但是拜托人相对论从根基上就是政委伽利略变换的你拿被政委的东西来推倒那推出来的东西那当然是驴唇不对马嘴的说 里啊这个论文就不用继续看了这个真的是刚学会相对论的小孩都不会犯的错误本来我以为这篇论文的错误会埋的比较深以为是个王者结果连个青铜都 不是还处在训练局让我觉得奇怪的事情有三件第一这篇所谓论文是二零零八年的都过了十三年了这个作者咋还能不知道自己错在哪呢这是不是跟我上一集讲名科推翻相对论的问题一模一样整 整天瞎想就是不学习第二这个叫 faxss 的期刊为什么能把这样高中水平的低级错误的论文给发出来请问省稿人在干什么第三为啥这样的事情能火为啥你能告诉我为啥不听没听懂都点个赞呗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