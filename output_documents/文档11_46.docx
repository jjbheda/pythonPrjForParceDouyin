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https://www.douyin.com/video/7355879422827859237</w:t>
      </w:r>
    </w:p>
    <w:p>
      <w:r>
        <w:t># 点赞数：3.9万</w:t>
      </w:r>
    </w:p>
    <w:p>
      <w:r>
        <w:t># 标题:短视频的大道至简</w:t>
        <w:br/>
        <w:t>## 关键字: 短视频创业 #自媒体创业 #短视频</w:t>
        <w:br/>
        <w:t>## 作者: 鹤老师</w:t>
        <w:br/>
        <w:t>## 视频ASR文本:</w:t>
        <w:br/>
        <w:t xml:space="preserve"> 短视频不要补短板不要补短板不要补短板你为什么做不起来就是因为你在不停的补短板啊补着补着你会发现一个特别要命的问题补不完了口播老师说补口播王老师说补文案摄影老师说补摄影可是你有没有想过你为什么做现在的行业 不就是因为你不会口播不会剪辑不会文案不会表达吗你当年要是文案好你不就当作家了吗你当年要是会表演你不就当演员了吗你之所以做现在的行业就说明别的东西你都不擅长好你现在又把之前不擅长的事情全部补一遍你怎么可能做的起来呢 短视频的关键是要做减法你得反过来想看看哪些事情你不用做也能干的起来这个才是成败的分水岭啊上兵伐谋打仗是要靠战略的你现在学的每一个技能都属于战术都是增加单兵技能可是问题在于单 兵技能的提升是很慢很慢的把普通人变成特种兵可能需要十年但是战场不会给你十年的时间所以指挥官永远是靠战略怎么去组合调整一下战斗力就可以增加一百倍这个才是胜负的关键 具体一点你是个销售怎么把你的销量提升十倍有两个办法一个是把销售技巧提升十倍从头到尾学三年另外一个是找人多十倍的地方去卖换个地方立竿见影你告诉我哪个更简单一定是第二个 前者叫战术后者叫战略我的目的是把销量提升十倍那哪个方法简单我就用哪个短视频不也是吗所以新人最忌讳的就是学习乱七八糟的技巧既然你的目的是把流量增加十倍那直接找一个人多十倍的话题不就行了吗答案是什么 蹭热点啊为什么蹭热点容易火因为热点等于基础人群你的热点越热关心的人就越多对你视频感兴趣的人越多 播放的上限就越大你讲论洞体的电动力学全世界能听懂的不超过一百个但如果你讲神州飞船一战人航天那么他的上限就是十四亿所以在你提升口播学习文案练习表现力之前你只需要去简单的蹭一个热点流量就会多一万倍呀 明白这个我再问你怎么蹭比如说当年刘公红爆火你该怎么去搞流量非常简单想尽一切办法往专业上去靠 你是个健身教练你就可以讲刘跟红的健身水平怎么样身材能打多少分你是个教唱歌的你就讲讲刘跟红唱歌的水平怎么样是准专业还是  ktv 级别你是个舞蹈老师你就讲讲刘跟红的跳舞水平怎么样标准不标准 你是个发型师你就讲讲刘跟红的同款发型该怎么剪多少钱可以搞定你要是个美妆博主你就讲讲刘跟红是怎么保养的比郭德纲还大一岁是怎么那么年轻的你要是个穿搭博主你就讲讲刘跟红穿搭水平怎么样全身上下多少 钱鞋子是不是限量款哎你要是一个哲学博主你就讲讲大器晚成后发千子流水不争先真的是滔滔不绝你要是个搞装修的你就讲讲他们家的装修水平怎么样灯光和家 去匹不匹配同款装修一平米得多少钱你要是个做隔音的你就讲讲刘公红是怎么做到每天跳到十二点还不扰民的 你要是个卖房子的你就讲讲刘跟红为啥买了那个烂尾房那个小区叫什么名字户型为什么那么奇葩那当年为什么烂尾现在怎么又好了当年买了多少钱今天再卖多少钱到底是赚了还是赔了你看思路是不是又打开了要不是时间限制我能给你讲三个小时 这个就是一点零任何热点出来之后想尽一切办法往专业上去靠不可能找不到天天都有热点一定可以结合你的行业好明白这个我们再把难度增加十倍讲讲二点零如果我没有专业能力呢如果没有任何的特长没有任 任何的能力我除了吃除了睡什么都不会我怎么做爆款记好了四个字十条感悟任何一个热点出来你就给我写十条感悟就好了比如说刘跟红爆火十条感悟口红一哥翻车十条感悟董老师爆火十条感悟某某甄选十条感悟 好那感悟怎么写呢不用写直接找曝光短视频点开评论区找十条点赞最高的评论读一遍就好了那就是你十条感悟而且是极度深刻的十条感悟 再说一遍如果你不会写就不要写不要干自己不擅长的事情用脑子用战略直接去爆款视频下面扒评论十条点赞最高的评论就是你对这个热点最深刻的十条感悟 为什么要找因为不擅长写不擅长就不写为什么要去评论区找因为评论区没有版权几十个字没人注册版权为什么要找点赞最多的 评论还以为点赞最多等于爆款吗每一句都说到大家心窝子里边才能有那么多的赞你看多简单找十条爆款评论读一遍你对这个热点的深刻解读就写好了你告诉我几个人能写出这样的水准所以哪怕你的表情再差有文案在那撑着你的播放量都不会低不比你自己在那苦思冥想一个星期要牛叉的多吗 更牛叉的他还能够重复还可以零成本的重复任何热点出来你就照着做就好了多简单呐这个就是战略能力整合能力别人种树你摘桃反正评论没人要那也没有版权我就把它整合一下从来没有人干这个事情我干了那流量就是我的这个是用脑子做短视频 傻眼了吧还能这么做对难道不应该这么做更多干货来我训练营三十九听三天只讲一遍没有回放首页橱窗自己拍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