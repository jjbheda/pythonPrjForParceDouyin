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https://www.douyin.com/video/7305702762044509450</w:t>
      </w:r>
    </w:p>
    <w:p>
      <w:r>
        <w:t># 点赞数：8705</w:t>
      </w:r>
    </w:p>
    <w:p>
      <w:r>
        <w:t># 标题:完美主义人生大敌</w:t>
        <w:br/>
        <w:t>## 关键字: 认知 #完美主义 #人生</w:t>
        <w:br/>
        <w:t>## 作者: 鹤老师</w:t>
        <w:br/>
        <w:t>## 视频ASR文本:</w:t>
        <w:br/>
        <w:t xml:space="preserve"> 完美主义是人生的大地为什么很多高学历的人最终人生居然会彻底失败一辈子都没有什么大的出息因为他们的人生太完美了完美到一辈子没有犯过什么错误完美无瑕完美符合学校的要求 而这个世界真正需要的一种能力是评估不良后果的能力这种能力的威力你用任何的赞美之词都无法形容当你熟知缺陷和代价之后你才算掌握了游戏的规则才能够进退自如游刃有余 袁绍勇敌方正袁术不肯损失一兵一卒曹操舍得弃子鬼道最终袁绍被曹操打的大败知道什么缺陷不改也无所谓才是真本事弱者做加法 强者做减法任何一个成就大事的人没有一个是靠补短板因为短板是补不完的苹果刚上市 的时候还有杠精说哎不能换电池呢懂得放弃才是高手追求完美一事无成所有失败者的通病就是在拼命的做加法生怕漏掉的一点点生怕有一个地方做的不到位一个刚学做饭的厨师恨不得把所有的调料都给你加 进去一个刚摸相机的摄影师生怕漏掉任何一个细节一个初学美工的新人做出来一定是花花绿绿一闪一闪一个初入广告的实习生动不动就是几百字的产品卖点一个刚入行的产品经理恨不得把所有的用户意见都给我改到 app 里面去这个叫什么 安全感大部分人对体系一无所知对权重毫无概念所有的东西都无比重要哪一个也不舍得放弃才会加一点加一点再加一点来满足内心的安全感顶级的画家寥寥几笔顶级的营销惜字如金顶级 的演讲无声胜有声知识不追求数量知识追求的是权重知道什么不做也无所谓才算是成年人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