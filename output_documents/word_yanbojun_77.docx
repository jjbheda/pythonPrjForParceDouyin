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https://www.douyin.com/video/7203606568041024829</w:t>
      </w:r>
    </w:p>
    <w:p/>
    <w:p>
      <w:r>
        <w:t># 标题:未找到标题</w:t>
        <w:br/>
        <w:t>## 关键字: 未找到关键字</w:t>
        <w:br/>
        <w:t>## 作者: 严伯钧</w:t>
        <w:br/>
        <w:t>## 视频ASR文本:</w:t>
        <w:br/>
        <w:t xml:space="preserve"> ai 最先会取代哪个行业啊我觉得是金融业啊理由很简单虽然金融业看着非常高大上都是顶级的人才但是呢第一金融是纯粹的信息流基本不太涉及物理世界的改造取代起来比较快第二呢离前进积极性强 现在啊搞二级市场投资的大概有三种流派啊第一呢是传统的看经济周期看基本盘看财报看世界局是看美联储加息的第二呢是技术流看 k 线图的大神第三呢是量化交易用数学模型和计算机搞高频的 那为什么用神经网络 ai 比传统的这几个方向更有优势呢嗯先看第三种量化交易啊 quantitative training 说到底啊其实是用 数学做回归分析不管你是什么 model 本质上呢是用过往的交易数据去推算未来的曲线走向回归分析呢在原理上就存在容易过拟合的问题就是你过往的这个数据啊拟合的越好越精确你对未来的预测就越容易不准这就叫过拟合 因为很简单不管你过去有多少个数据点我要用一个函数把这些数据点给串起来做成多项式礼盒呀总是可以做到的如果你有一百万个数据点我就找个九十九万九千九百九十九次方的多项式方程总能解出来一百万个系数这种情况下你对过往数据礼盒的那是绝对精确了 那么未来数据点大家几乎是百分之百是没有什么预测力的因为如果股票市场真的可以用一条函数来代表他就等于没有什么随机性了没有随机性就不存在机会了市场也也就不用存在了所以传统量化的模型在原理上存在他的劣势就是容易过硬核这个神经网络呢在这个方面就比较 robots 的啊他不是做回归分析而是超大型的归纳法 不预设规律在实时进化然后呢就是第二个流派 k 线图大神了看似他们还在预测曲线的走向其实他们的预测力啊都是用肉眼盯着给出的人肉经验一旦你觉得股票市场有什么不变的规律那基本股票市场本身也就基本完犊子了啊不断在变化才是不变的规 所以 k 线图大神啊比量化的优势在于反而是因为他们是人比计算机落后过拟核的概率还低啊 k 线图大神们可能确实赚到钱了啊有几次预测成功的但本质上呢我认为还是运气的成分居多当然他们自己不认为是运气啊还经常开班授课呢但 不好意思啊这个就跟中彩票一样反正买的人多总有人中奖的但关键是你开个班跟你学的人越多大家都用这个方法你这个方法就失效了呀市场容量不支持啊真能行的话为啥出来开班呢我就不懂了运气是没法交给别人的 据说真正特别厉害的大神早就自己挣钱了哪有空出来开班呢人也会出现过敏和你一旦觉得你发现规律你就离被规律抛弃啊也就不远了 这就是第一类投资人看经济周期的看基本盘的为什么看不上搞 k 线图的和搞量化的原因因为他们是数学回归分析甚至只是人肉回归分析但是话说回来人类认知世界的方式什么又不是回归分析 你看基本盘看经济周期本质也是一种回归分析啊只不过你做的不是数学回归而是人类自然语言回归你觉得美联储加息股票就会跌这是你的经验导致的所谓看基本盘的和价值投资者啊他们本质也是数据分析只不过这些数据的维度和股价不大一样啊这个维度更多样 好了呀放到神经网络里面吗美联储加西历史数据化能不能放进去啊汇率变化的历史数据化能不能放进去啊再大尺度一点的视觉局势能不能放进去啊如果你是搞农作物期货的天气数据降雨量数据等等能不能放进去啊再有啊最近很流行的社交网络舆论分析马斯克今天又发了个啥对吧转暂停 能不能放进去啊放的进去了你就吹呀那比人肉搞价值投资看基本盘看经济周期那那不全面多了稳定多了但是如果大家都开始用神经网络取代人来做投资啊久而久之人们会发现 ai 可能没有 办法出现那种一笔巨大的收益但是呢从长期收益看呢 ai 会超过所有人类投资者因为人类投资者寿命是有限的嘛巴菲特也有离开我们的一天嘛而且常在河边走哪有不湿鞋啊华尔街多少业内民宿都有一把倾家荡产的经历嘛 并且如果大家都用上 ai 交易了会大大提升的经济效率金融业之所以存在就是因为世界很复杂参数很多有大量的信息差金融从业者工作的本质其实就是在弥河经济生产里的信息差而如果大家都用 ai 交易的话呢让钱都去到该去的地方股票们就应该变得充分平滑甚至是一个单调递增的平滑曲线 这样的话就不存在二级市场投资这个行业了因为你把钱交给 ai 就可以了你也别做啥操作了你也操作不了好了你可能会问照你这么说担当大家都就都别干了而且去搞 ai 投资的人有啥积极性去开发一个未来会取代自己的东西呢哎其实你可以这么看 金融业呢是消除经济信息商现在消除经济商的成本比较高都用上 ai 以后呢这个成本就会降下来这是一条递减的曲线而且搞 ai 投资的人赚的就是这条曲线下的阴影面积的钱这 阴影面积未来几十年估计也小不了 anyways 啊我毕竟是个金融外行上来就说要颠覆整个行业还是太不要脸了一点啊有金融大神觉得如果我犯了什么原则性的认知错误还请给我指出来啊听没听懂的点个赞呗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