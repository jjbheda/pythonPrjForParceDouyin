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https://www.douyin.com/video/7253349180796603703</w:t>
      </w:r>
    </w:p>
    <w:p/>
    <w:p>
      <w:r>
        <w:t># 标题:大家都看到了结尾，但没有猜中开头</w:t>
        <w:br/>
        <w:t>## 关键字: 一秒补胎</w:t>
        <w:br/>
        <w:t>## 作者: 严伯钧</w:t>
        <w:br/>
        <w:t>## 视频ASR文本:</w:t>
        <w:br/>
        <w:t xml:space="preserve"> 很多人艾特我看这个一秒钟给轮胎充气啊说这个越野车的这个轮胎脱圈了直接这个大哥用打火机往轮胎里怎么点了一把火这个轮胎啊瞬间就完好如初就又回到了轮毂上这是为啥呢哎其实很简单啊就是这个视频啊只拍了后半段没有拍准备工作 这个准备工作呀就是要往轮胎里放一些可燃物估计就是个燃烧剂你看这个大哥另外一只手上拿的那瓶东西是啥呀那就是燃烧剂啊平时大家生锅火吃烧烤要点燃木头不得一开始就喷一些这个东西吗那为啥这就行呢哎得理解这种真空胎的结构啊 这种轮胎是没有内胆的全靠气压把这个轮胎给他卡在轮毂上看这个剖面图轮胎内沿是有两个户口的然后这两个户口呢正常状态下是卡在轮毂的这个凹槽结构里面的这个轮胎脱圈啊本质上就是这个户口从这个凹槽里面掉出来了这个时候呢你要想从 外面不借助专门工具让他复位是很难的这个点火的办法呢就是往轮胎里面放燃烧剂然后一把火点燃其实是在这个轮胎内部啊制造了个小爆炸会让轮胎内的空气瞬间膨胀然后把这个户口啊又给他重新顶到轮毂的凹槽里面 然后再打气就恢复如初了来看看正经的这个原版啊就是要先放燃烧剂不然你告诉我都是空气凭啥外面的空气不找里面空气就 能着呢哎这个方法比较适用于户外突发情况比方越野车在这个野外开过很差的路这个轮胎啊给他卡脱圈了手头工具又不够就适合用这种方法怎么样你学会了吗听没听懂都点个赞呗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