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https://www.douyin.com/video/7206654764195515683</w:t>
      </w:r>
    </w:p>
    <w:p>
      <w:r>
        <w:t>标题: 落后的员工将成为伟大事业的拖累，必须除之后快，否则会浪费大家的时间和精力。</w:t>
        <w:br/>
        <w:t>关键字: 马斯克#特斯拉#管理#成长#萧大业</w:t>
        <w:br/>
        <w:t>作者: 萧大业</w:t>
        <w:br/>
        <w:t>视频ASR文本:</w:t>
        <w:br/>
        <w:t>马斯克的九个公司都在高速发展特斯拉只是其中之一很多人说做成其中一个公司就很不容易了他为什么效率这么高呢 因为任何人在马斯克面前都没办法偷懒混饭吃管你是谁这哥们火眼金睛不如沙子懒汉真是无处可藏讲一件事你就明白了二零一四年为马斯克工作了十二年的秘书玛利布朗向他申请加到顶薪 作为这个工作狂人的秘书他经常要工作到深夜十分辛苦布朗觉得应该没什么问题但没想到马斯克听他讲完话后说你先休息两个礼拜我来看看你不在的时候我们的工作有多大的影响从而评估你到底有多重要 布朗休息两周回来以后马斯克直接告诉他你可以走了我已经不需要住手了因为我发现这两周我自己一个人工作的时候没有受到任何影响马斯克的 所有决策都是依据于低性原理所以当他去年十月收购了推特之后开始了一轮又一轮的裁员从当时接手时候的七千五百人裁到现在的两千人都顶着社会各界的压力裁的是真够狠的 我甚至都纳闷原来的五千五百人都在干什么这么多人在混日子怪不得推特都被吃到了破产的边缘马斯克说 落后的员工将成为伟大事业的拖累必须除之而后快否则会浪费大家的时间和精力老马真是杀伐果断非常人可及做大事之人果然不一样 好了我是肖大爷一位意志研究和实践管理的自媒体博主上周新版视频号教育博主排行第一关注我爱大叔不如爱大爷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