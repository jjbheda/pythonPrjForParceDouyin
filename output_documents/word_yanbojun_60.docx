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https://www.douyin.com/video/7339811813179100443</w:t>
      </w:r>
    </w:p>
    <w:p/>
    <w:p>
      <w:r>
        <w:t># 标题:未找到标题</w:t>
        <w:br/>
        <w:t>## 关键字: 未找到关键字</w:t>
        <w:br/>
        <w:t>## 作者: 严伯钧</w:t>
        <w:br/>
        <w:t>## 视频ASR文本:</w:t>
        <w:br/>
        <w:t xml:space="preserve"> 不得了啊出了个大的学术新闻  ai 居然燃脂考古界了那咋回事呢  nature 上出了一篇文章说几个本科生啊居然用  ai 算法解读了古代的卷轴并且是已经碳化成一坨黑炭的卷轴这是咋解读的呀是什么黑科技吗 赶紧找出原文放到 t x y z 里面啊惊奇的发现 t x y z 居然出了一个推荐问题的功能就是帮你问问 这下好了我连问什么问题都不用自己想了他这几个问题啊都已经把我想问的问题都给列出来了那就一个个点不就得了呗这个 t x y z 啊可真是个太懂用户需求了啊他居然知道问题比答案重要 很多情况下我们不光是不知道答案连问啥问题都不知道大家用上了的话就赶紧扩散啊这几下呢就把这篇文章搞得清清楚楚了咋回事呢这还要从两千年前说起大家都知道庞贝古城吧这个地方啊在现在意大利纳布 勒斯边上旁边呢有个火山叫  v 苏威火山公元七十九年的时候啊火山爆发把这个庞贝古城和周围的一些地方都给埋了 直到一七四八年的时候呢才被重新挖出来这里面呢就挖出来了很多那个年代啊用砂槽纸写的卷轴啊说是有几百个但是呢由于被火山灰埋了呀两千年过去了早都碳化了都变成这样了 都变成这样了里面的内容还咋看呢哎确实没法看之前有人尝试想把这个卷轴啊给他人为的这个叫物理打开但是呢都碳化成这样了尝试打开的都直接坏掉了那就没法解读了 就只能三  d 扫描了对吧就是把这个卷轴啊放到  ct 里面给它做断层扫描但是呢比较尴尬的是啊  ct 扫描可以辨别出密度不同的物质的分布情况但砂草纸的这个密度跟墨水的密度其实差不多  ct 也不是很扫的出来什么东西后来呢有个硅谷的富豪看到了 这个事直接就出钱悬赏说谁能解决啊就奖励哎又是很长一段时间过去了没有人能解决然后富豪说得加钱啊奖金呢从十二万美元涨到了七十万美元然后事情就出现了转机一个美国创业者也是前物理学家啊前物理学家呢从这个扫描图里啊他 看出来了一些裂纹啊就好像皲裂的泥土一样他呢就判断这个应该就是啊卷轴里希腊字母的特征了然后就是  ai 出场了几个本科生呢用  ai 算法就分析这些裂纹啊啊就解析出了一部分卷轴里的文字 考古学家们说啊能解读这些内容可以让我们对古代世界的情况有更深刻的了解所以这个卷轴里到底说了啥呢哎那还是问 t x i z  对吧哎内容挺奇葩的说是这是一部什么讨论了感官和快乐的哲学作品其中包含了这个对音乐还有什么开心果的思考 还谈到了紫色这种颜色什么开心果啊还有紫色啊这个古人的思路真是非常的清奇啊呃那么总结一下这次这个用  ai 去搞考古的工作是个厉害的工作但是呢也不用想的太厉害你看营销号的感觉啊 那个感觉就好像是什么让一个  ai 机器人来扫了一下就知道这个卷轴的内容但事实是主要的工作还是要靠物理在不打开卷轴的情况下 三  d 扫描了卷轴然后呢辨识出了里面哪些东西是代表墨水的部分然后才是用  ai 算法解读了这些墨水的部分的这些希腊文字啊听没听懂都点个赞呗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