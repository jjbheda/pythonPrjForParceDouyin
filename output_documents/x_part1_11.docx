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https://www.douyin.com/video/7223723898368478498</w:t>
      </w:r>
    </w:p>
    <w:p>
      <w:r>
        <w:t>标题: 这个问题很多人关心，答案在视频里。</w:t>
        <w:br/>
        <w:t>关键字: 安全感#存钱#人生 #管理</w:t>
        <w:br/>
        <w:t>作者: 萧大业</w:t>
        <w:br/>
        <w:t>视频ASR文本:</w:t>
        <w:br/>
        <w:t>存多少钱才会有安全感百分之八十的人认为当下存三十万可以但我完全不这么看你来评评有没有道理中国经济周刊公布了去年全国各省市人均 居民存款排行榜北京以二十六点八四万元举手上海和天津分别以二十一点二六万元和十四点二五万元排名第二和第三位让我感到特别惊讶的是东北三省竟然全部入围十强 公布之后有人吐槽说自己又被平均了和马云平均不富都难有人认为存款一定程度上体现了个人 对未来的抗风险能力存钱会给人带来安全感于是观察者网提出了一个问题你觉得存多少钱才会有安全感 调查结果显示百分之八十以上的人认为存三十万会有安全感但评论区置顶的第一条说进医院别说三十万了六十万公斤都选在那里钱和纸一样有人吐槽说教育医疗养老住 这四项国家要是让我没有后顾之忧我就不存钱你让我花多少我就花多少不够我还贷款花绝对提赠国内的消费 其实现实生活中的确有很多人希望房子给自己带来安全感有的人希望爱人能给自己带来安全感有更多的人希望存钱能给自己安全感但我完全看法不同在我看来所谓安全感只能自己给自 这里面包含了三层意思第一你自己能够养活自己第二你自己能够面对自己的孤独第三你自己能够使自己快乐这三点只有一点是物质层面的和存钱有关 其他两点都是精神层面的和存钱没有半毛钱关系可见存钱再多如果后两点做不到你依然不会有安全感好了我是肖大爷关注我爱大叔不如爱大爷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