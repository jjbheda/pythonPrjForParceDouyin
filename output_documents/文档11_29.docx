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https://www.douyin.com/video/7202580536185965827</w:t>
      </w:r>
    </w:p>
    <w:p>
      <w:r>
        <w:t># 点赞数：3.1万</w:t>
      </w:r>
    </w:p>
    <w:p>
      <w:r>
        <w:t># 标题:要不要提前还房贷</w:t>
        <w:br/>
        <w:t>## 关键字: 提前还房贷 #提前还贷 #房贷 #理财 #提前还贷为何成热潮</w:t>
        <w:br/>
        <w:t>## 作者: 鹤老师</w:t>
        <w:br/>
        <w:t>## 视频ASR文本:</w:t>
        <w:br/>
        <w:t xml:space="preserve"> 是不是有人告诉你房贷下跌了要赶紧还房贷这样的话就可以节省利息了去吧去吧别看我视频就当我没说出了事你别来找我我只想告诉你一件事理论和现实是不一样的两者之间最大的区别在于三个字摩擦力 首先你要知道为什么要贷款一个普通家庭之所以要贷款是因为他清楚的知道用贷款去对称通账吗不是啊百分之九十的家庭之所以贷款就是因为他拿不出来那么多钱所以他咬牙切齿的去还利息换句话说之所以贷款是因为没钱 没钱你告诉我拿什么还其次就算你有钱又会发现一个问题房贷资格如果房产没有任何的限购限贷随时想买随时买还进去是没有问题的可是问题在于有价值的房产都在一二线城市的核心区而 这些城市无一例外都有限购限贷你首套房可以贷七成放大杠杆可是一旦你把它还清了就算二套了二套就只能贷三成了你还进去容易拿出来难房贷是一个单项目你今天不用钱了是还进去 可是明天你要用钱他带不出来怎么办有人说可以经营带啊利息很低的甚至还有三点几来我给你看个视频 信贷资金违规进入这个楼市呢一直都是我们这个监管这个大力查处和处罚的啊这个对象看完了哈好经营贷是什么 他是企业经营用的只能用于公司相关的业务你所有的操作严格来说是不合规的很多问题你签的时候问必有可是中途一旦出问题比如说资格不符社会贷款比如说该续贷的时候续不了怎么办而且就算你能这么去做也还会遇到一个问题 手续费他不是说转就转的他需要一堆资料还需要复杂的手续费可能是几万块钱你调整好了之后省了五年的利息却刚好交了个手续费好你折腾一圈图什么 你要是真有企业真实业务真实经营当然可以切换可是问题又来了你如果真的是企业老板现金流不应该是生命吗你涂那点指甲缝里的利息干嘛呢是扣扣减减重要还是关键时刻的救命钱重要哪怕你是一个普通人这种便宜也不要占将军赶路 不追小兔所有从鱼头吃到鱼尾巴一分一毫都要占尽便宜的人一辈子不会有什么大出息他们从来不知道根本性的目的他们从来不知道核心权重的重要性我给你看个图这是零二年到一四年的房贷利率不管是最多的七点八三还是最便宜的五点七六每一个都比你今天的要贵 好我就问你穿越回去你要不要买啊银行不是你的敌人通账才是啊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