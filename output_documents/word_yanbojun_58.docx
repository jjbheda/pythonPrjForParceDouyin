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https://www.douyin.com/video/7309794928270298407</w:t>
      </w:r>
    </w:p>
    <w:p/>
    <w:p>
      <w:r>
        <w:t># 标题:未找到标题</w:t>
        <w:br/>
        <w:t>## 关键字: 未找到关键字</w:t>
        <w:br/>
        <w:t>## 作者: 严伯钧</w:t>
        <w:br/>
        <w:t>## 视频ASR文本:</w:t>
        <w:br/>
        <w:t xml:space="preserve"> 接着手把手教你做一颗中子蛋中子蛋被称为战争之神顾名思义中子蛋就是能释放出大量中子的蛋中子不带电所以可以轻易的穿过原则外层的电子屏障从而破坏原子和结构 这种破坏对于有机生命体来说是非常巨大的所以中子辐射不仅危害大而且没有什么防范的办法穿透性太强没有什么东西可以一劳永逸的把中子拦下来那如何产生大量的中子辐射呢关键就是要搞到皮元素皮是第四号元素跟油元素比起来非常容易获得 并且皮元素这个元素非常的顽皮它里面中子数量很多当你用一个中子轰击他的时候他就会发生核裂变并释放出两个中子 那么就好办了我只要用皮元素一圈圈的围起来这样从内层发出的中子打到外圈这样一变二二变四以此类推就是几何级数增长但问题是最开始的中子元要如何获得这就要把 上级刚刚做好的氢弹拿过来因为氢弹爆炸会产生大量的中子这就可以作为中子弹的中子元但千万别误会中子弹之所以会被称为战争之神不是因为它的威力大恰恰是因为中子弹可以止杀伤生命体 而对于普通财务毁坏并不大打胜仗最好的结局是啥当然是不战而屈人之兵对吧而实在要打怎么办就是我方不损失损失都在敌方对吧比这更好一点呢就是人可以走东西都留下中子弹就有这样的特点 中子弹的爆炸范围不大杀伤主要靠中子辐射对敌方有生力量进行打击并且中子辐射虽然杀伤力大但是辐射残留和辐射污染并不多因为中子的半衰期很短只有半个小时也就是每过半小时中子的数量就只剩以前的一半 也就是被中子弹炸过的地方基本上过个两三小时你的军队就可以冲进去占领了那中子弹里不是有个氢弹吗这爆炸的威力能小吗氢弹爆 爆炸威力是可以控制的你刀穿放的少点爆炸威力不就小了吗那氢弹里不是还有颗原子弹吗有原子弹爆炸威力能小吗所以核弹小型化是目前世界主流的发展方向不是还有战术核武器吗就是爆炸威力小的核武器吗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