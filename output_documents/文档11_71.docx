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https://www.douyin.com/video/7373967419905199369</w:t>
      </w:r>
    </w:p>
    <w:p>
      <w:r>
        <w:t># 点赞数：2.3万</w:t>
      </w:r>
    </w:p>
    <w:p>
      <w:r>
        <w:t># 标题:郭有才创造啥价值？ 草根网红创造什么价值？</w:t>
        <w:br/>
        <w:t>## 关键字: 郭有才 #郭有才现场视频 #个人ip #自媒体 #经济学杂谈</w:t>
        <w:br/>
        <w:t>## 作者: 鹤老师</w:t>
        <w:br/>
        <w:t>## 视频ASR文本:</w:t>
        <w:br/>
        <w:t xml:space="preserve"> 郭有才创造啥价值如果挣钱都这么容易还有多少人愿意好好读书如果我们的孩子都去做直播了那我们的未来又在哪里但凡有一丁点经济学基础你都不会问这个问题因为他永远不会发生 一个行业为什么赚钱因为做的人少供不应求才有钱可赚可一个行业一旦赚钱又没有门槛就一定会导致无数人涌入一直到无利可图没有人进来为止这是铁律 你觉得开个直播就能挣钱那恰恰说明开直播的不是太多而是太少供不应求才有利可图之前没有这样的 途径大家没有见过这样的娱乐方式大家需要这样的不装不端接地气没有任何的强制分派大家自发用脚去投票才成就了今天的郭有才那如果他们的选择都不能代表自己请问谁还能代表他们如果你觉得不公平你也可以去直播 当你发现直播一天氛围不正的时候你自己就会退出市场自发条件不用杞人忧天 其次你要明白一个人做什么职业并不是由他的喜好决定的而是由比较优势决定的不是你擅长唱歌你就应该去唱歌而是更重要的事情被别人抢走了你才会去唱歌哪怕泰森做保洁比保洁阿姨还要干净他也不应该自己去打扫因为当拳王可以创造更大的价值 哪怕张一鸣唱歌比郭有才还要好听他也不应该去做直播因为经营自己可以创造更大的价值明白这个也就知道清洁工并不是做清洁最擅长的人而是时间成本更低的人因为时间成本高的人都在做更重要的事情 市场会自发调节物尽其用你看到的所有的网红实际都是比较优势筛选剩下的他们和你我一样是一个普通人 他们不精通这个也不擅长这个这恰恰是边角资源的有效利用再次直播唱歌有什么价值直播唱歌是什么是娱乐那娱乐有什么价值没有电影人类也不会死没有音乐人类也不会死旅游景点全部关闭人类也不会死 吃喝玩乐全部取消人类也不会死那为什么不能取消为什么不能把人赶到更重要的行业正面回答为什么 因为人就是目的为什么挣钱为了我自己我自己就是目的如果我挣的钱不能随心所欲那我拼命的意义又在哪我为什么要加班熬夜为什么要陪吃陪笑为什么要哄甲方装孙子 能克制欲望的是更大的欲望之所以挣钱就是为了随心所欲的生活我可以下馆子我可以去旅游我可以赏风景我可以听音乐我也可以去装逼我可以让自己开心我也可以让家人开心这就是奋斗的意义哪怕他听起来 那么的庸俗如果意义都消失了那动力又在哪里如果花钱都需要被指责那挣钱凭什么还要拼命有什么用户就有什么产品当你指责网红唱歌跳舞的时候有没有真正关心一下普通人的需求 再次网红是什么它是迂回生产的润滑剂人类的文明能如此发达是因为人类懂得迂回生产我徒手抓鱼一天只能抓两条 我去做个渔网一天可以抓一百条我去造一艘渔船一天可以抓一万条可是我为了造这艘船我就必须要迂回生产 我要有木材我要有钢铁我要有燃油我要有发动机我甚至要有工厂学校你会发现迂回生产的链条越长人类的生产效率就越高而网红娱乐就是迂回生产的一个环节我们很累我们很辛苦我们从早到晚被上满发条我们连上七天班上 我都要吐了我就不能轻松一下就不能庸俗一下就不能喜欢一个土了吧唧的网红吗人之所以是人恰巧是因为我们有情绪我们有波动我们不是机器我们不能二十四小时无差别的工作这就是润滑剂的重要性郭有才提供的是什么 是漫漫长夜是孤独无助是草根的挣扎是失落的共鸣是再也回不去的往事我干活累了听一首诺言我送外卖累了听一首诺言我夜里跑长途孤独了听一首诺言这有什么错远离精英视角回归普罗大众 短视频的实操干货来我训练营三十九听三天只讲一遍没有回放首页橱窗自己拍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