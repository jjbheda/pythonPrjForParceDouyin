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https://www.douyin.com/video/7384805876512705811</w:t>
      </w:r>
    </w:p>
    <w:p/>
    <w:p>
      <w:r>
        <w:t># 标题:未找到标题</w:t>
        <w:br/>
        <w:t>## 关键字: 未找到关键字</w:t>
        <w:br/>
        <w:t>## 作者: 严伯钧</w:t>
        <w:br/>
        <w:t>## 视频ASR文本:</w:t>
        <w:br/>
        <w:t xml:space="preserve"> 好家伙啊说是  openai 要关停不支持地区的  api 服务了啊然后呢我看到网上的情绪怎么这个那么捉急恐慌啊我觉得完全不至于啊就是他们不是一早说要关现在不就是正式关了呗我觉得没有必要那么恐慌的啊因为我作为一个从业者我感觉其实国内现在的大模型差距并没有那么的大 刚出来的时候确实感觉很炸裂但是经过这一年多的发展我们国内的大模型也已经纷纷发展起来了我感觉  oppo a i 并不是一个不可企及的神话 最简单的例子就不说国内大模型了哪怕就是在国外啊最近这个  android pick 出了一个  cloud 三点五从性能上就已经超过这个  gbt 四欧了也就是说这个东西啊不是不可企及或不可超越的 大模型几个点吧第一是算力也就是  gpu  是显卡第二个呢是算法第三个是数据你就看这三个点啊  gpu 这东西啊目前看确实是个短板但如果不追求单卡算力哪怕是多卡顶别人一卡这个其实应该也 能凑出来最终效果可能确实差一点但应该也不是那种是与否的差距当然这块我不是专家啊懂的可以出来说一说第二呢算法算法这东西主要靠人才密度我们脑子比别人笨吗哎不可能啊欧盟亚的核心算法工程师里面就有大量的华人很多就是我们清华北大出去留学被招进去的 第三个数据啊我们自己搞大模型最终的应用场景是中文场景吧那中文数据我们管够啊而且中文世界的数据一大部分都是在这个  a p p 里面不在网页里面本来它也不好爬所以我们自己中文数据多这个优势就我们自己有其实还有第四个点这东西卷到最后啊估计这个能源就很关键了因为这个 东西太耗电啊要不然奥特曼也不会去投资可控核聚变的公司可控核聚变我们并不算落后啊就算没有可控核聚变我们在能源方面也是有优势的不仅电力的种类多我们还能调动对不对其实再回到刚才说的第一个点就是  gpu 其实  ai 卷到现在这程度啊我们并不能 说  gpu  是唯一的用来做  ai  的技术方案就连  ai 教父辛顿教授啊也说嘛未来的  ai  有一个发展方向就是不分软硬件而是用模拟信号的方式来做  ai 这样功耗还很低 这个方向呢就有弯道超车的感觉了比方我之前讲过一组气这个东西的研究哎像清华大学就做的非常不错所以呢我觉得完全没有必要恐慌的啊可能还是个好事啊倒逼我们自己的大模型加速研发加速进步但确实有一个点我觉得是值得我们学习的 就从广泛的维度的整体认知来说呢国外确实  ai  的应用啊它更加普及感觉是个人就在用但我们国内的应用还不够普遍这也是为什么我要做研习社对不对就是想广泛的科普关于  ai  的知识和  ai  的使用技能还没有了解研习社的啊可以了解一下听没听懂都点个赞呗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