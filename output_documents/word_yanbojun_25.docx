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https://www.douyin.com/video/7346878804603850010</w:t>
      </w:r>
    </w:p>
    <w:p/>
    <w:p>
      <w:r>
        <w:t># 标题:未找到标题</w:t>
        <w:br/>
        <w:t>## 关键字: 未找到关键字</w:t>
        <w:br/>
        <w:t>## 作者: 严伯钧</w:t>
        <w:br/>
        <w:t>## 视频ASR文本:</w:t>
        <w:br/>
        <w:t xml:space="preserve"> 哎呀可不得了啊有一篇论文居然火出圈了啊就是这一篇看样子呢这是一篇讲铝离子电池相关研究的论文啊出现的原因呢倒不是说这篇文章的内容有多炸裂而是这篇文章第一句话就暴露了这是一篇  ai 写的文章  certainly here is a possible introduction for your topic 看这个回答啊就能推测这位作者啊让  ai 写了个  introduction  那当然严格的来说呢从这句话我们只能推测出这篇文章的  introduction  是  ai 写的至于全文是不是  ai 写的那就不知道了很多人就开始批判说  ai 啊把学术风气给带坏了那接下来我说的话呢估计挺找骂啊但我还是得说说看 我并不这么看啊反而我觉得就是应该让  ai 把腐朽陈旧的学术论文出版行业给颠覆一下这件事情呢我觉得作者的问题啊不在于用  ai 写作而在于这个态度确实太不认真了  ai 写作没有什么问题只要这个实验是真的学术成果本身并不是造假的写论文这么烦让  ai 代劳没什么毛病啊毕竟你搞科研重要的是科 花时间的也应该是花在科研本身而不应该是花大量的时间跟期刊还有同行平易去斗智斗勇文法上的东西不影响实验成果就可以了别人能看懂就可以了纠结那么多干嘛呀你写那么多别人可能就跟我一样往 t x y z 里一扔就知道重点了呀看全文干嘛 真是 t x i z 解读的还不够的话你再去看原文嘛并且 t x i z 里面都还给你标注出原文的出处了你跟着 t x i z 看原文不就得了吗但是啊这件事情还真就是暴露出了很多问题是学术生态的问题就这么一篇第一句话就露馅的文章居然能发出来 这得有多少人的失职在里边啊首先就是这个作者是责无旁贷的  ok 啊用  ai 写论文没毛病我还整天用 txt 帮忙读论文呢然后做节目呢关键是你让  ai 给你生成的文章你自己不看看吗自己不改改吗你就直接这么贴过来啊 难道是英文不够好不知道第一句话是  ai  的礼貌性回答吗然后呢是项目导师的问题写着导师名字的文章导师看也不看就提交审议了呀这导 老师可以说是真的是心是够大的啊写了你名字的东西你敢不看的啊再就是神稿人的问题这么明显的问题第一句话哎神稿人感情是第一句话都不看但其实啊也可以理解如果神稿人很懂行真的有可能直接跳过  introduction 部分直接看后面的核心结论然后呢就是期刊边界的问题 说由于审稿人是专业人士所以可以跳过开头的介绍直接看后面的核心观点你编辑不可能是所有领域的专家吧你编辑是干什么事的编辑不就是用来编辑文字的吗你个编辑同行平易的审稿人说  ok 了你看也不看你就确认发表了那还要你干嘛呀我们出过书的都知道出书都要三审三教是很严谨的 初级对于错别字的容忍度基本是一万字里面只能有一个我看到有人说啊因为这个期刊啊这个  surfaces and interfaces  是个水刊所以水平低也可以理解但我查了一下这个期刊影响因子有六点二的六点二不算低了我们搞年去看物理的经 经常发表的期刊  physical review b 啊影响因子才三点七  physical review letter 算是很厉害的期刊了也就九点一六一所以这个不能算是个纯水刊了并且这种  ai 写论文的事情大期刊也有啊  nature 上也被人扒出来过啊所以这充分暴露了学术期刊论文系统的问题 里面不合理的太多了首先论文写作的要求太固定了不管你做出多厉害的成果都得按照论文的八股形式给你来一遍但关键是你确实八股了人家看不看呢很显然在这个例子中神稿人是没有给你仔细看的 这个赖神搞人吗哎呀不能全赖神搞人因为现在的学术出版那基本就是个周扒皮首先你作为作者你发篇文章啊不是期刊给你稿费而是你要给期刊交钱并且如果你希望有更多的人看到你的论文你要发所谓的  open access 也就是别人不需要给期刊交钱就能免费看到你的文章那对不起得加钱就比如这次这个  services and interfaces 啊要发个  open access 得两千三百六十美金这直接就是 大学生一年学费就给干没了呀这还算便宜的你才发个  nature  的  open access 要多少钱一万两千两百九十美金就问你狠不狠好了你期刊收那么多钱你连个  ai 写论文你都看不出来你到底看了没有啊这一万两千两百九十美金怎么花的呀并且你一篇文章加上去要等多久才能发表哎平均六到十二个月 刚才这个  surface and interfaces 平均大概九十天能发算不错的了我都给你三个月神稿了你第一句话都看不出来啊对神稿人是没有钱拿的完全免费为爱发电好了我作为一个读者 看这篇文章不好意思你要交钱啊这钱不便宜啊学校给期刊交的钱当然不是一个期刊是一堆期刊啊比如斯坦福这样的学校一年估计有个两千万美金是用来交给期刊的这还是一所学校全球有多少学校 就是期刊完全就是只进不出啊你期刊的工作不就是神稿吗然后你神稿的工作没做好帮你神稿的人还没有工资比较厉害还有呢有些期刊他还是非盈利机构呢比方科学杂志发一篇文章四千九百五十美金 猜猜看他还不用交税呢就问你服不服气倒是这次  ai 写文章啊把学术出版的问题充分给他暴露了时代在发展社会在进步科技在蓬勃啊学术出版这套系统已经非常陈旧了 曾经的学术出版爱因斯坦的年代啊麦克斯维的年代还真就是个为了学术交流但学术出版开始挣大钱你猜是谁发明的这个人叫  robert maxwell 啊根据权威的介绍啊这哥们其中一个身份就是专业的诈骗犯然后他的女儿呢哎就是萝莉岛事件中帮爱波斯坦各种干坏事的那个女主角 遥远了啊其实啊就现在这个期刊神稿的机制神稿人又没有收入又要被出版社  pua 让他们为爱发电难怪拖个一年半载文章都发不出来动力不足很正常啊 应该以后审稿啊都先让  ai 审你也别管人家是不是  ai 写的直接让  ai 把文章的重点原创性的东西给找出来审稿人直接看文章的重点就完事了应该审稿人全部都用 t x y z 这样效率就会高得多了再 往后啊写论文就应该让  ai 写那些八股的部分作者只要写最核心的成果部分就可以了再往后整个论文的写作形式都应该变别再搞这些八股了前因后果的整理这些应该让  ai 自动去找然后用逻辑图串联起来就可以了 而且都视频时代了为什么还要全部都靠文字啊不能拍个视频介绍一下然后附上  ai 写的科研成果总结吗如果这套流程全让  ai 来干人只负责最核心最原创最科研本身的部分相信以后发表成果速度就快多了 于是那些惊天动地的大研究成果啊不一定会去发论文了这几年最火的论文是什么  attention is all you need 讲 transformer  的人家就是往  archive 上一扔就完事了 很多学术大牛根本不去发期刊了他就是往阿盖夫上扔啊行了总结一下啊这次这个用  ai 写论文写出签的事啊我觉得并不需要过多批判用  ai 写论文的人恰恰是这个事情暴露了学术出版的诸多不合理 这件事啊早就应该变了它简直就是降低科研的效率希望  ai  的普及可以全面的改善这个领域的低效啊听没听懂都点个赞呗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