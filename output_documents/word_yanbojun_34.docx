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https://www.douyin.com/video/7424491098476645641</w:t>
      </w:r>
    </w:p>
    <w:p/>
    <w:p>
      <w:r>
        <w:t># 标题:未找到标题</w:t>
        <w:br/>
        <w:t>## 关键字: 未找到关键字</w:t>
        <w:br/>
        <w:t>## 作者: 严伯钧</w:t>
        <w:br/>
        <w:t>## 视频ASR文本:</w:t>
        <w:br/>
        <w:t xml:space="preserve"> 普通人学  ai 到底有什么用啊我认为学了  ai  那就不叫普通人了分享一段巴菲特的治理名言听完你就理解了他说真正聪明的人一生只专注三件事情一找到睡觉也能赚钱的方法整天做重复性工作的人他是发不了财的财富是对认知的补偿而不是对勤奋的奖赏 二与优秀的人为伍啊你需要通过其他人拓宽自己从比你优秀的人身上汲取能量啊如果身边的圈子不够优秀现在网络那么发达比如你就认识我了对吧三保持学习习惯什么是真正的懒 不洗澡不刮胡子那都是外表的懒最怕的是人心的懒啊不愿意开动自己的思考能力不愿意开动自己的心去学习新东西那怎么样做到上面说这三点呢学  ai 啊  ai  是不需要睡觉的超强工具也是目前最先进的技术之一啊并且使用起来非常简单最关键的是今年诺贝尔物理学奖和化学奖 都颁奖给  ai 了啊困扰科学家多年的蛋白质折叠难题都能够用  ai 作为工具解决了还一举拿了诺奖世界格局已经悄然改变了风向标已经很明显了想学习的赶紧来我直播间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