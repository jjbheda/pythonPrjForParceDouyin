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https://www.douyin.com/video/7318357457934257449</w:t>
      </w:r>
    </w:p>
    <w:p>
      <w:r>
        <w:t># 点赞数：2.0万</w:t>
      </w:r>
    </w:p>
    <w:p>
      <w:r>
        <w:t># 标题:为什么会有头等舱？用过去的时间换未来的时间。</w:t>
        <w:br/>
        <w:t>## 关键字: 慕思床垫 #慕思睡眠</w:t>
        <w:br/>
        <w:t>## 作者: 鹤老师</w:t>
        <w:br/>
        <w:t>## 视频ASR文本:</w:t>
        <w:br/>
        <w:t xml:space="preserve"> 为什么会有头等舱为了炫富吗不为了挣钱做头等舱可以让他挣更多的钱钱是什么钱不是数字钱就是你的时间啊你花钱买任何的东西本质上都是拿你过去的时间换未来的时间你月入一万花了三百雇个阿姨打扫卫生是因为你知道这个房子如果自己弄可能要忙三天 花钱就等于你用过去的一天换取了未来的三天花一次赚两天你越是把钱花到刀刃上你赚到的时间就越多创造财富的机会才越多想赚钱 先花钱花钱不是消费主义消费主义是为别人而活花钱是升级生产工具是为自己而活我升级的任何工具都是要在将来创造更大的价值头等舱就是生产工具花钱换来的是精力充沛时间才是宝贵的资产人的一生当中 花时间最多的是哪里是床上人有三分之一的时间是在睡眠当中度过睡眠就是八个小时的头等舱我做自媒体这么多年最大的爱好就是睡觉我有很多的灵感都是在床上那种半梦半醒的状态当中找到的越是脑力劳动就越能理解睡眠的重要性 很早就有企业意识到这个问题比如慕斯他们做床垫二十年长期致力于 ai 科技在智能床垫领域的应用采用朝气算法通过床垫内置的传感器实现睡眠监测并智能匹配软硬度自适应人体生理曲度让你睡上一个好觉 任何产品的终点一定是高度个性化的既然服装可以量体彩那床垫为什么不能自定义呢而 ai 自适应调节就是通过 ai 技术实现千人千床它可以智能识别出体型睡姿和睡眠状态结合 bmi 数据和人体工程学模型 计算出更合适的压力分布和软硬度并进行实时调解哪怕是同一个人也可能有不同的睡姿而 ai 床垫可以实现精准感知并及时调整不同的状态来贴合人体比如主动支撑颈椎和脊椎缓解腰颈肩的酸胀释放压力 想知道睡眠质量如何可以打开 app 自主查看包含心跳呼吸深睡时间睡眠时长睡眠效率翻身次数离床时间等等信息甚至匹配了专属的睡眠顾问可以线上问寻没有什么烦恼是睡一觉不能解决的如果有那就再睡一场</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