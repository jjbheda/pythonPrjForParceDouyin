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https://www.douyin.com/video/7280800889336515851</w:t>
      </w:r>
    </w:p>
    <w:p/>
    <w:p>
      <w:r>
        <w:t># 标题:未找到标题</w:t>
        <w:br/>
        <w:t>## 关键字: 未找到关键字</w:t>
        <w:br/>
        <w:t>## 作者: 严伯钧</w:t>
        <w:br/>
        <w:t>## 视频ASR文本:</w:t>
        <w:br/>
        <w:t xml:space="preserve"> 我看到有个热榜第二啊说是十六岁读博神童回应父母在京买房哎我不明白这个为啥能上热搜估计还是因为十六岁就读博士的神童吧这关键词应该不是买房吧应该是神童吧 刚好呢就来分享一下我关于神童的一些感受啊第一我觉得大部分神童啊并不是说智商绝对的高大部分情况下只是早会就是俗称开窍的早 近些年啊神童已经不大流行了在我小时候呢还有听说过各种各样神童的故事但是呢大多其实差不多啊就是在很小的年纪啊就懂得很多知识在很小的年纪就上了大学甚至是少年班等等啊而且呢还有各种电视节目反弹神童家长什么的我记得我小时候啊还有全国范围内的什么神童热其实啊我的同学里就有一些这样的神童 但是呢你会发现这些神童啊到大了以后虽然也总体还不错但并不是说就一定会有那些特别令人瞩目的这种惊世 快速的成就就是小时寥寥大未必加啊那这种情况呢我觉得就是把早会当成了智慧第二呢正是因为社会和家长过度的关注才让这些神童小时候很神长大了以后其实没有多神这个我感觉其实就是资源分配的问题首先这些孩子啊是因为早会所以感觉比同龄的孩子要更加聪明 然后呢家长就觉得哇捡到了个宝了感觉自己要负担起社会的责任啊觉得自己的孩子是天才了要拯救人类了啊把大量的精力投入在孩子身上甚至什么自己辞职啊专门培养孩子的陪孩子读书搞的孩子呢也没有童年但关键如果这个孩子只是早会的话你投入过多的精力啊给孩子过多的压力 从小让孩子觉得自己是天才压力那是大的不得了那这种情况下随着年龄的增长他就越发的会发现自己无法达到自己心目中甚至是社会对他的期待值心理上会越来越 受挫也也越发会打击他的积极性再加上小时候就上大学没有一个同龄人环境同学比他大好多估计也不会跟他一块玩他心理发展啊就可能不那么健全就越容易受到这种啊打击这种挫折越影响他的发展 这其实是很多神童的共同的经历神童你再神也是个孩子家长在这个过程当中啊给自己加了太多戏搞一堆采访接受周围家长羡慕的目光最终呢最终就是家长自己爽了一把满足了一下虚荣心感觉对孩子并没有什么实际的好处 第三真的碰到神童应该怎么办呢我的感觉就应该是顺其自然即便你再神最重要的还是做人傅雷家说的名言吧先做人再做艺术家然后是音乐家最后才是钢琴家对吧哪怕你再神也不会因为晚读两年书你就不神了 越是神童越应该有一个健全的人格发育你会发现了人长大以后有个健全的人格稳定的情绪是多 多么的重要就算你在审你能拿诺贝尔奖等你拿奖估计也五十岁以后了等你拿诺奖的时候人家会在乎你是五十二岁得的还是五十四岁得的吗哎确实你跳级十六岁上大学感觉在十六岁的时候啊啊这个是非常厉害的啊但这点所谓的优势放到漫长的职业生涯当中是微不足道的 当然我说的是孩子的自主行为啊这孩子要真想跳级是因为他自己真的喜欢学习这没得说啊我说的是作为家长不要因为只是自己脸上有光就逼着让有天赋的孩子去跳级什么的毫无必要 碰到孩子有天赋应该呵护这份天赋让这份天赋在健全的人格里面发展是金子总会发光的迫不及待的去卷去鸡娃啊想要放大这些所谓起跑线的优势是非常不可取的而且说句实话啊智商这个东西啊并不能完全定义一个人的智慧我觉得智商基本够用就行因为他是一个用来解决问题的工具 但有智慧并不等于智商高哎有多少历史上的这种大师学者是大器晚成的数不胜数对吧尤其到了未来 ai 时代来了解决问题的能力甚至都不是决定性的因素了能提出问题主动善于思考啊才是更有价值的才是具体智慧的体现的 哎以后解决问题都靠 gpt 了都靠 txic 点 ai 了说不定情商比智商管用的多对吧哎听没听懂都点个赞呗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