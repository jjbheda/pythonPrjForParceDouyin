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https://www.douyin.com/video/7332009434903760178</w:t>
      </w:r>
    </w:p>
    <w:p>
      <w:r>
        <w:t># 点赞数：3.3万</w:t>
      </w:r>
    </w:p>
    <w:p>
      <w:r>
        <w:t># 标题:为什么你炒股赚不到钱？</w:t>
        <w:br/>
        <w:t>## 关键字: 炒股 #股票</w:t>
        <w:br/>
        <w:t>## 作者: 鹤老师</w:t>
        <w:br/>
        <w:t>## 视频ASR文本:</w:t>
        <w:br/>
        <w:t xml:space="preserve"> 炒股炒成了穷光蛋活该呀但凡有点常识都知道炒股是个背论呐炒股的前提是什么是实战是要明白商业运作经济规律业务细节有了实战经验你才能够精准的判断出公司的未来走向和趋势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可是问题在于你要是真有实战能力就压根看不上炒股你随便做个生意都会远超你炒股的回报雷军靠炒股吗马化腾靠定  k 线图吗张一鸣靠预测板块轮动吗你打开财富五百强从上往下数有几个是靠三千块钱炒股起家 企业家为什么不炒股因为做企业的利润是炒股的一万倍但凡你有一丁点真正的商业知识都不会沦落到炒股这一步你看看你身边炒股都什么人都是一辈子拿着死工资从来没有做过生意从来没有在市场上摸爬滚打过但是就是喜欢指点江山分析国企局势的人每连处佳期他这边会怎么 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 我不是可以看各种分析图吗不是有各种技术路线吗技术你个头啊我给你打个比方吧你去找对象 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 体检报告是否合格血型是  a 型  b 型还是  a b 型巴拉巴拉巴拉总之你需要的一切参数我都可以给你并且根据你的需要可以把它制成更 k 线图各种回归方程各种曲线分析  m a c d k d g 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取现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除了一个股票明星和代码你对他一无所知你甚至连他在哪都不知道你唯一的目的就是明天涨那你自己摸着胸口说活不活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