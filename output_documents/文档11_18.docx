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https://www.douyin.com/video/7202914356877626635</w:t>
      </w:r>
    </w:p>
    <w:p>
      <w:r>
        <w:t># 点赞数：6.2万</w:t>
      </w:r>
    </w:p>
    <w:p>
      <w:r>
        <w:t># 标题:什么是高阶的辛苦</w:t>
        <w:br/>
        <w:t>## 关键字: 认知 #深度思考 #认知升级 #吃苦</w:t>
        <w:br/>
        <w:t>## 作者: 鹤老师</w:t>
        <w:br/>
        <w:t>## 视频ASR文本:</w:t>
        <w:br/>
        <w:t xml:space="preserve"> 要不要来一碗蚯蚓啊生的刚挖出来那种跟筷子一样不加油不加盐直接生吃一天吃一碗连吃一星期你问我为啥要吃是吧 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的下去 可以对吧是个人都能扛过去恶心一点吐两口嘛咬咬牙扛一个星期就好了你说这个事难不难难但是没有那么难因为他是确定的当一个结果是确定的时候你再怎么咬牙都不能叫辛苦只能叫按部就班可是如果不 确定你发现完全没有信号完全发不出去消息你不知道会不会有人看到你会不会有人经过你不知道自己到底能不能获救这个时候你发现唯一能吃的是蚯蚓请问 你还要不要吃啊要吃几天三天五天一星期一个月还是一年你吃的意义是什么你为什么要一口一口的往下咽你吃到最后有结果吗你怎么知道最后一定有人来救你如果最后的意义都不清楚那么你每一步的努力到底是为了什么 这种环境之下还能坚持一口一口吃下去的坚定的相信明天就有希望的人才是真正能吃苦的人低阶的辛苦是肉体高阶的辛苦是心灵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