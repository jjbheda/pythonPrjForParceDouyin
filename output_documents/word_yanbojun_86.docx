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https://www.douyin.com/video/7311279164949089548</w:t>
      </w:r>
    </w:p>
    <w:p/>
    <w:p>
      <w:r>
        <w:t># 标题:未找到标题</w:t>
        <w:br/>
        <w:t>## 关键字: 未找到关键字</w:t>
        <w:br/>
        <w:t>## 作者: 严伯钧</w:t>
        <w:br/>
        <w:t>## 视频ASR文本:</w:t>
        <w:br/>
        <w:t xml:space="preserve"> 一句话解释什么是黑洞黑洞就是一个引力大到连光都没有办法从上面跑出来的星球如果你拿这个石头扔出去你扔石头的力气越大石头就会获得越大的速度 也就会被扔的越远那这个时候牛顿就跳出来了他问了个问题如果我是 superman 我扔石头的利息大到让这个石头可以围绕地球飞一圈那么这个石头就可以永远不落地并一直围绕地球公转呢答案是肯 定的人道卫星就是这个原理而围绕地球公转不掉下来的速度也没有多大七点九公里每秒也叫第一宇宙速度如果你扔石头的力气再大一点让石头的速度可以达到第二宇宙速度十一点二公里每秒这个石头就可以脱离地球引力爱妃多远飞多远那么很显然想要脱离一个星球的束缚 肯定是星球的引力越大需要的速度就越大不同星球有不同的第二宇宙速度那如果有这么一个星球他的质量超级大导致他的引力也超级大大到以至于他的第二宇宙速度 已经超过了光速这个星球就成为了一个黑洞因为根据爱因斯坦的相对论没有什么东西的速度是可以超过光速的所以当光都跑不出去这个星球的时候这个星球就成为了一个黑洞 黑洞为啥是黑的呢因为光都没有办法从里面设计你的眼睛被你看到你看黑洞是黑色的不是因为它的颜色是黑色的所谓黑色就是没有光那他不是个星球吗或者严格点说他不 明明是个球形天体吗怎么是个洞呢因为他引力太强啊任何东西只要进入黑洞就再也出不来了就跟个无底洞一样所以叫黑洞所以一句话什么是黑洞黑洞就是的引力大到光都无法逃离的星球奥天体听没听懂都点个赞呗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