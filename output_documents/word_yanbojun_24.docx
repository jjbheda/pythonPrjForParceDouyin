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https://www.douyin.com/video/7161334049758334239</w:t>
      </w:r>
    </w:p>
    <w:p/>
    <w:p>
      <w:r>
        <w:t># 标题:又到了一年一度喜闻乐见的小行星撞地球季</w:t>
        <w:br/>
        <w:t xml:space="preserve">## 关键字: 2022科普时刻@抖音博士团  </w:t>
        <w:br/>
        <w:t>## 作者: 严伯钧</w:t>
        <w:br/>
        <w:t>## 视频ASR文本:</w:t>
        <w:br/>
        <w:t xml:space="preserve"> 又到了一年一度小星星撞地球的季节啊我发现这个营销号的宣传节奏啊每年可能都是固定的去年也是十一月说一个什么小星星要撞地球了要是撞的话人类就灭绝了啊我当时就辟谣了谢天谢地啊这条辟谣五千多万人看我觉得我的工作做做到位了啊但今天又来了啊这没完了吗你 这次发现了这个二零二二 ap 七小星星啊又被称为行星杀手这要是撞上地球那估计真的是灭绝性的去年那个小星星直径一百米算下来如果达到地球上的相当于十万颗原子弹今年这个猛了啊直径一点五公里 是去年的十五倍但体积呢是三次方关系所以能量呢大概是三千多倍也就是真达到的话呢估计是三亿颗原子弹啊那就不是回到十七时代的问题了量级呢估计是六千万年前恐龙灭绝这个等级的但是恐龙灭绝的小星星啊估计有十公里的直径那就是一千亿颗原子弹啊威胁这么大的一个小星星砸到今年才发现呢 这是因为这个小行星的轨道虽然非常狭长但是他会飞到地球跟金星的中间属于地球内侧的小行星这样的小行星呢很难发现因为太阳光强烈啊他总是被太阳光包裹要探测他是非常困难的这次就用了一个智力的一个啊一个暗物质探测望远镜才探测到啊但别误会啊虽然这望远镜是用来探测暗物质的但归根到底啊接触的还是电磁波信号 这个小星星真的有可能撞到地球吗至少接下来的一百年是安全的说这个小星星有潜在危险啊是因为根据定义如果它的轨道最近距离地球啊能在零点零五个日的距离也就是差不多七百五十万公里以内的话呢就 会被认为是潜在的有害目标因为呢在这个距离以内啊轻微的扰动小概率事件就有一定可能让他撞上地球了啊并且这个灾难呢是毁灭性的所以对于这个概率的容错率非常的低但是根据计算啊就这个二零二二 app 在一百年内撞上地球的概率几乎为零有一百年的时间人类应该早都发展 出捍卫地球的科技了啊到时候这种行星估计就不怕了再不行一百年以后估计也能够心机已经赢了啊总之呢你放一百个心这个小行星啊二零二二 app 是不会撞上地球的要真撞上了你们也没有办法找我麻烦了啊听没听懂都点个赞呗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