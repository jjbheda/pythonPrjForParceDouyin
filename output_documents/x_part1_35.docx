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https://www.douyin.com/video/7201835490268466467</w:t>
      </w:r>
    </w:p>
    <w:p>
      <w:r>
        <w:t>标题: 北京市政府授予董宇辉平谷人才奖，网络上说的奖品可能吸引着每一位北漂，但随后就辟谣了。</w:t>
        <w:br/>
        <w:t>关键字: 董宇辉#东方甄选#直播带货#户口#萧大业</w:t>
        <w:br/>
        <w:t>作者: 萧大业</w:t>
        <w:br/>
        <w:t>视频ASR文本:</w:t>
        <w:br/>
        <w:t>十六号有一则新闻上了热搜说直播销售员董宇辉被北京市政府授予评估人才奖奖励了房子户口车牌等等奖项十分大引起了轰动但十七号东方甄选和董宇辉出来辟谣说的确是获得了这个奖但现金和房子是假的 这个曾经也是模模糊糊的并没有说明到底获得了什么也许除了现金和房子以外都是真的让我们来看看传说中的奖励具体是有哪一些第一赠送北京市户口这个大概是北漂人群最想解决的 第二赠送配偶子女北京市户口这意味着谁嫁给他马上就可以成为北京人可以在北京安定生活了第三赠送一百万现金这个是税后的 这笔奖金吃吃喝喝可以用几年了这意味着起码好些年生活是不用愁了第四赠送一套一百五十平方待产权的房子这意味着千万以上的资产可以按 安居乐业了第五正宗一个北京市的车牌号北京车牌摇起来有多难摇过的就知道这意味着出行没什么问题了第六协调配偶在事业单位国企的工作需求这简直把后顾之忧都帮你解决了第七协助子女就读公办学校国际学校这意味着孩子读书完全不用发愁了 说实话我第一眼看到这个奖励就被震撼感觉真是花了不少心思是真用心在挽留人才了这简直是一个大大的进步 因为这完全围绕着人才留在北京所有最头疼的几个方面进行的如今说房子和现金是谣言如果其他是真的依然值得点赞就像董宇辉按他现在赚钱的能力和速度现金和房子真不是他最需要的 回头再看谁写出这七点也真是个人才每一点抓的都是北漂人的痛点值得政策的制定者学习 奖励真的应该考虑别人需要什么锦上添花不值一提雪中送炭才是最好其他不是谣言的几点也值得称数起码在识别人才和人才奖励上都有进步像董宇辉这样的人才每个城市还有很多不过没有他这么光芒耀眼而已但现行的人才引进体制依然还是什么终极之称啊什么的 其实社会最精英的那部分人一般本事都大冒险精神都强早都离开了体制甚至根本就没进体制这类人哪来的什么终极支撑不信你问董宇辉他肯定没终极支撑 现行的人才评估体系真的已经成就了但依然是最省事的办法是不是人才只要看那张纸头就够了不需要花时间做其他的评估考察如果一定要这样那是不是看毕业证书会更公平还有一点令人心塞的是看到奖励的核心依然是第一条解决北京 户口以及解决孩子读书配偶户口这个进步就真的不够快了户口这种在某个特定时代产生的东西为什么还会存在一个人在一个城市生活了几十年交了几十年社保竟然没有户口 一个孩子在一个城市出生长大然后他结婚生子竟然还是没有户口都公元二零二三年了人员的流动早就自由了连越南都取消户口了 可能早晚有一天户口这个东西必然会不存在的那能不能早一点快一点能不能让流动到一个城市的人们从心里上真正的安居乐业呢各位老铁你怎么看同意的点赞转发好了我是肖大爷关注我爱大叔不如爱大爷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