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https://www.douyin.com/video/7377058681533287695</w:t>
      </w:r>
    </w:p>
    <w:p/>
    <w:p>
      <w:r>
        <w:t># 标题:QS大学排名：太搞笑了！ 这次的QS排名，证明了这个玩意以后可以不用看了n**作者：** 严伯钧n**视频ASR文本：** 哎呀妈今天真是笑不活了啊最新的  qs 全球大学排名出炉了啊怎么说呢看完之后啊我简直是给气笑了啊省留说结论就是以后这个排名都不用再看了基本上就是个捐赠名单吧 这个  qs 排名说是给什么想出国留学的学生做指导的就这指导你大白吧指导这次这个排名里面啊出了很多很奇怪的结果 就有很多是属实比较  ridiculous  的排名啊虽然说  qs  大学排名吧一直强调自己的评判标准是比较多元化的比方说什么国际生比例啦国际教职员工比例啦这类我个人觉得比较奇怪的标准但真的 真的是再怎么圆我都觉得属实是太搞笑了其他不说了啊就说几个我觉得简直无语的首先啊排名前十的大学第一是麻省理工啊相信大家也没有什么意见第二 这呢居然是英国的帝国理工哎呀帝国理工也确实是个好学校但排第二排第二 排第二啊这个先不说哈佛耶鲁普林斯顿有没有意见啊同样也是英国的牛津剑桥难道没有意见吗 行吧啊帝国理工说是英国第三估计大家呢也都还认可毕竟英国的学校嘛有英国五大的说法那就是牛津剑桥帝国理工  l s e 啊也就是这个伦敦正经啊和  u c l 也就是伦大啊然后呢你打眼一看啊排名前十的学校有四所 是英国的学校我说你怎么不干脆把  l s e 也给排进去得了呀哦牛津第三剑桥第五  u c l 第九看来  l s e  是真不咋行了  q s ranking 作为一个英国的排名机构给你  buff 加成这样了你居然才排个第五十名留学生们注意 啊以后这学校可以不用报了  ucl 第九不是最吓人的你猜排第八的是谁新加坡国立啊他排在谁前面呢新加坡国立比  ucl 强我觉得倒也是凑合能说的过去但 第十的是加州理工是加州理工是  caltech  我的个亲娘嘞我真是一个大白眼了你说新加坡国立比加州理工强啊你新加坡国立的校长你自己出去跟人说你们比加州理工强你好意思说的出口吗你就扪心自问一下你自己信不信 新加坡人可能信啊但新加坡国立虽然是个好学校哎但是是不是有点捧杀呀你就问一个学生他要能去哈佛耶鲁普林斯顿能去加州理工他会不会去你新加坡国立吗当然啊我不是针对新加坡国立啊这确实是个厉害的好学校最近几年进步呢也很快但这个 是不是太草率了一点了就跟我记得二零零九年的时候我的本科学校香港科大说是排名亚洲第一了我真的是出门都不好意思跟人打招呼啊亚洲第一清华北大东京大学京都大学都不如港科大不管你信不信啊我作为港科大毕业的我是真的不信 这里面搞笑的排名结果还有很多啊例如这个港大的排名比普林斯顿跟耶鲁靠前要知道当年我可是拒过港大的但普林斯顿和耶鲁是拒了我的 首尔大学比约翰霍普金斯大学和东京大学和哥伦比亚大学排名靠前  johns hopkins  是拥有全美排名第一的医学院 东京大学有九个诺贝尔奖哥大吧虽然最近十几年水硕招的比较多确实口碑下滑但  still 啊这也是哥大呀是常春藤啊哦首尔大学还比京都大学排名靠前京都大学有八个诺贝尔奖嘞还有更搞笑 啊香港理工大学比卡内基梅隆大学排名靠前我的妈呀卡梅啊  c m u 啊全世界排名第一的计算机专业啊全美四大计算机  c m u mit stanford berkeley 然后你跟我说  c m u  不如港理工 同理港理工的校长你出去你敢说你们比  c m u 强吗不是咱们就假设这个  q s 排名的不靠谱程度是均匀分布的话 新加坡国立比港理工应该还是强不少的但加州理工跟卡内基梅隆应该是同等级的学校怎么能区别对待呢那看来这  q s 排名的不靠谱程度还是个高斯分布不是平均分布这个排名啊简直就像给这个原本的真实排名上了个  diffusion model  一样 但是总观整个排名列表果然还是印证了我的猜测我在看这个破排名之前我就猜啊排名前一百的欧洲大陆包括英国 的学校我就猜欧洲大陆的学校排名前一百的应该很少当然这次爱因斯坦的母校苏黎世联邦理工啊这  e t h 啊这排名很靠前排名第七除外 哎顺便一说啊这也是一个我拿了  offer 但没有去的学校但总体上来很多欧洲的大名校要么没有进前一百啊要么排名很靠后比方说海德堡大学八十四名 巴黎高师这种宇宙级别的名校我们学高等数学那里面半本书的定理基本都是这个学校出来的人发现的巴黎高师我居然没在这个排名中看到他 只有两高是一百八十七名那为啥我会这么猜呢原因也很简单这玩意他就是个生意为啥在前一百的排名当中有很多我们传统观念里的比较水的学校例如澳洲的一种学校哎不好意思啊如果有谁是澳洲留学的我不是故意得罪你们大家也 也知道基本留学圈嘛对澳洲学校确实在笔试链里面不是特别高的位置咱有一说一也别不承认啊毕竟不用托福不用  gre 啊说回来为啥欧陆学校那么少因为人家不收学费啊欧陆有很多好的大学都是免学费的 且基本是严进严出毕业率没有那么高不收学费那那就是公办啊公办的话呢那那就不担心资金的来源但是英美就不一样了英国学费确实没有那么贵但美国是真心的贵啊常春藤  mit stanford 这样的学校一年学费都要六万美金以上了 好了你让学生花了那么多钱来读你们学校学生作为你们的客户他要有物有所值的感觉怎么物有所值啊排名呗排名高了找工作有优势家长出去吹牛有优势相亲可能都有优势所以这个就是个生意是个闭环人家欧陆的学校不止这个收费 所以不  care 这个排名那就很好理解了而且我查了一下啊你以为这些大学不用给  qs 交钱吗要交啊查了一下这些个学校号称会用  qs 排名的相关服务费用还不低呢说是相关服务能干到一个学校一年三十万美金 然后参与这个排名也要交报名费啊明白了大名鼎鼎的巴黎高师可能懒得交这个钱压根没出现在排名里当然啊麻省理工这样的学校估计也不用交钱不交钱你  qs  不把麻省理工排进去谁信啊 所以结论有了  q s 排名这次估计掐了不少饭排出了这么搞笑的一个排名我的建议就是还有留学想法的学生  i mean 啊 真的奔着学点本事去的这样的学生以及自己比较有本事的学生以后就不用参考这个排名了毕竟你有本事上耶鲁跟普林斯顿哪怕上我大布朗你应该也不会去新加坡国立吧有本事上 c m u  的人应该不会去港理工吧有本事上东京大学的人应该不会去上首尔大学吧当然我也可以想象啊留学中介机构应该也会用这个排名好好做一波销售毕竟排名前一百的学校水校其实不少 但有了  qs 排名的这个招牌拿出去忽悠学生报这些水校申请成功率越高估计又能大赚一笔赞就别点了可长点心眼吧看着这个破排名报水校那就是自欺欺人了n**视频或图片OCR文本：** QS大学排名: 太搞笑了!|今天真是笑不活了|最新的QS全球大学排名|看完之后|我简直是给气笑了|就是|已经不用看了|捐赠名单 基本上就是个捐赠名单吧|想出国留学的学生做指导的|就这了|指导你大伯吧指导|里面出了很多|奇怪的结果|属实比较|虽然说Q5大学排名吧|一直强调自己的评判标准|国际生比例 比方什么国际生比例啦|国际教职 员工比例 国际生比例 国际教职员工比例啦|这类我个人觉得|但真的|再怎么圆|我都觉得属实是太搞笑了|就说几个我觉得简直无语的|首先排名前十的大学|共 麻省理工 第一是麻省理工|相信大家也没什么意见|帝国理工|帝国理工也确实是个|排第二|先不说|哈佛 耶鲁 普林斯顿|牛津 剑桥|行吧|估计大家也没啥大意见|毕竟英国的学校嘛|有英国五大的说法|LSE也就是伦敦政经|和UCL也就是伦大|然后你打眼一看啊|有四所是英国的学校|我说你怎么不干脆|把LSE也排进去得了|</w:t>
        <w:br/>
        <w:t>## 关键字: 3津 牛津第三|#9 UCL UCL第九|看来LSE是真不咋行了|Qsranking作为一个|The London School of Economics and Political =50 Science(LSE) London,United Kingdom More Details 得给你buff加成这样了|The London School of Economics and Political =50 Science(LSE) London,United Kingdom More Details 你居然才排个第507|留学生们注意一下|以后这个学校不用报了|UCL第九不是最吓人的|你猜排第八的是谁了|wo OS UNI RAN 2025QS World University Rankings 2024 2025 Insttution Name RANK RANK Massachusetts Institute of Technology(MT) 2 6 Imperial College London 3 3 Universty of Oxford Harvard University 2 5 Univers ty of Cambridge 6 5 Stanford Universty 7 7 ETH Zurich-Swiss Federal Insttute of Technology 8 8 National University of Singapore(NUS) 9 UCL 10 15 California lnstfute of Technology(Catech) 12 Univers ty of Pennsyfvania 12 10 University of California.Berkeley(UCB) 13 The University of Melbourne Peking University 15 26 Nanyang Technological University.Singapore(NTU) 16 13 Cornell University 17 26 The University of Hong Kong 18 它排在谁前面呢了 19 th Wales(UNSW Sydney 20 Tsinghua University 21 11 University of Chicago 22 17 Prinoeton University 23 16 Yale University 24 24 Universite PSL|wo OS UNI RAN 2025QS World University Rankings 2024 2025 Insttution Name RANK RANK Massachusetts Institute of Technology(MT) 2 6 Imperial College London 3 3 Universty of Oxford Harvard University 2 5 Univers ty of Cambridge 6 5 Stanford Universty 7 7 ETH Zurich-Swiss Federal Insttute of Technology 8 8 National University of Singapore(NUS) 9 UCL 10 15 California lnstfute of Technology(Catech) 12 Univers ty of Pennsyfvania 12 10 University of California.Berkeley(UCB) 13 The University of Melbourne Peking</w:t>
        <w:br/>
        <w:t>## 作者: 严伯钧</w:t>
        <w:br/>
        <w:t>## 视频ASR文本:</w:t>
        <w:br/>
        <w:t xml:space="preserve"> 哎呀妈今天真是笑不活了啊最新的  qs 全球大学排名出炉了啊怎么说呢看完之后啊我简直是给气笑了啊省留说结论就是以后这个排名都不用再看了基本上就是个捐赠名单吧 这个  qs 排名说是给什么想出国留学的学生做指导的就这指导你大白吧指导这次这个排名里面啊出了很多很奇怪的结果 就有很多是属实比较  ridiculous  的排名啊虽然说  qs  大学排名吧一直强调自己的评判标准是比较多元化的比方说什么国际生比例啦国际教职员工比例啦这类我个人觉得比较奇怪的标准但真的 真的是再怎么圆我都觉得属实是太搞笑了其他不说了啊就说几个我觉得简直无语的首先啊排名前十的大学第一是麻省理工啊相信大家也没有什么意见第二 这呢居然是英国的帝国理工哎呀帝国理工也确实是个好学校但排第二排第二 排第二啊这个先不说哈佛耶鲁普林斯顿有没有意见啊同样也是英国的牛津剑桥难道没有意见吗 行吧啊帝国理工说是英国第三估计大家呢也都还认可毕竟英国的学校嘛有英国五大的说法那就是牛津剑桥帝国理工  l s e 啊也就是这个伦敦正经啊和  u c l 也就是伦大啊然后呢你打眼一看啊排名前十的学校有四所 是英国的学校我说你怎么不干脆把  l s e 也给排进去得了呀哦牛津第三剑桥第五  u c l 第九看来  l s e  是真不咋行了  q s ranking 作为一个英国的排名机构给你  buff 加成这样了你居然才排个第五十名留学生们注意 啊以后这学校可以不用报了  ucl 第九不是最吓人的你猜排第八的是谁新加坡国立啊他排在谁前面呢新加坡国立比  ucl 强我觉得倒也是凑合能说的过去但 第十的是加州理工是加州理工是  caltech  我的个亲娘嘞我真是一个大白眼了你说新加坡国立比加州理工强啊你新加坡国立的校长你自己出去跟人说你们比加州理工强你好意思说的出口吗你就扪心自问一下你自己信不信 新加坡人可能信啊但新加坡国立虽然是个好学校哎但是是不是有点捧杀呀你就问一个学生他要能去哈佛耶鲁普林斯顿能去加州理工他会不会去你新加坡国立吗当然啊我不是针对新加坡国立啊这确实是个厉害的好学校最近几年进步呢也很快但这个 是不是太草率了一点了就跟我记得二零零九年的时候我的本科学校香港科大说是排名亚洲第一了我真的是出门都不好意思跟人打招呼啊亚洲第一清华北大东京大学京都大学都不如港科大不管你信不信啊我作为港科大毕业的我是真的不信 这里面搞笑的排名结果还有很多啊例如这个港大的排名比普林斯顿跟耶鲁靠前要知道当年我可是拒过港大的但普林斯顿和耶鲁是拒了我的 首尔大学比约翰霍普金斯大学和东京大学和哥伦比亚大学排名靠前  johns hopkins  是拥有全美排名第一的医学院 东京大学有九个诺贝尔奖哥大吧虽然最近十几年水硕招的比较多确实口碑下滑但  still 啊这也是哥大呀是常春藤啊哦首尔大学还比京都大学排名靠前京都大学有八个诺贝尔奖嘞还有更搞笑 啊香港理工大学比卡内基梅隆大学排名靠前我的妈呀卡梅啊  c m u 啊全世界排名第一的计算机专业啊全美四大计算机  c m u mit stanford berkeley 然后你跟我说  c m u  不如港理工 同理港理工的校长你出去你敢说你们比  c m u 强吗不是咱们就假设这个  q s 排名的不靠谱程度是均匀分布的话 新加坡国立比港理工应该还是强不少的但加州理工跟卡内基梅隆应该是同等级的学校怎么能区别对待呢那看来这  q s 排名的不靠谱程度还是个高斯分布不是平均分布这个排名啊简直就像给这个原本的真实排名上了个  diffusion model  一样 但是总观整个排名列表果然还是印证了我的猜测我在看这个破排名之前我就猜啊排名前一百的欧洲大陆包括英国 的学校我就猜欧洲大陆的学校排名前一百的应该很少当然这次爱因斯坦的母校苏黎世联邦理工啊这  e t h 啊这排名很靠前排名第七除外 哎顺便一说啊这也是一个我拿了  offer 但没有去的学校但总体上来很多欧洲的大名校要么没有进前一百啊要么排名很靠后比方说海德堡大学八十四名 巴黎高师这种宇宙级别的名校我们学高等数学那里面半本书的定理基本都是这个学校出来的人发现的巴黎高师我居然没在这个排名中看到他 只有两高是一百八十七名那为啥我会这么猜呢原因也很简单这玩意他就是个生意为啥在前一百的排名当中有很多我们传统观念里的比较水的学校例如澳洲的一种学校哎不好意思啊如果有谁是澳洲留学的我不是故意得罪你们大家也 也知道基本留学圈嘛对澳洲学校确实在笔试链里面不是特别高的位置咱有一说一也别不承认啊毕竟不用托福不用  gre 啊说回来为啥欧陆学校那么少因为人家不收学费啊欧陆有很多好的大学都是免学费的 且基本是严进严出毕业率没有那么高不收学费那那就是公办啊公办的话呢那那就不担心资金的来源但是英美就不一样了英国学费确实没有那么贵但美国是真心的贵啊常春藤  mit stanford 这样的学校一年学费都要六万美金以上了 好了你让学生花了那么多钱来读你们学校学生作为你们的客户他要有物有所值的感觉怎么物有所值啊排名呗排名高了找工作有优势家长出去吹牛有优势相亲可能都有优势所以这个就是个生意是个闭环人家欧陆的学校不止这个收费 所以不  care 这个排名那就很好理解了而且我查了一下啊你以为这些大学不用给  qs 交钱吗要交啊查了一下这些个学校号称会用  qs 排名的相关服务费用还不低呢说是相关服务能干到一个学校一年三十万美金 然后参与这个排名也要交报名费啊明白了大名鼎鼎的巴黎高师可能懒得交这个钱压根没出现在排名里当然啊麻省理工这样的学校估计也不用交钱不交钱你  qs  不把麻省理工排进去谁信啊 所以结论有了  q s 排名这次估计掐了不少饭排出了这么搞笑的一个排名我的建议就是还有留学想法的学生  i mean 啊 真的奔着学点本事去的这样的学生以及自己比较有本事的学生以后就不用参考这个排名了毕竟你有本事上耶鲁跟普林斯顿哪怕上我大布朗你应该也不会去新加坡国立吧有本事上 c m u  的人应该不会去港理工吧有本事上东京大学的人应该不会去上首尔大学吧当然我也可以想象啊留学中介机构应该也会用这个排名好好做一波销售毕竟排名前一百的学校水校其实不少 但有了  qs 排名的这个招牌拿出去忽悠学生报这些水校申请成功率越高估计又能大赚一笔赞就别点了可长点心眼吧看着这个破排名报水校那就是自欺欺人了</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