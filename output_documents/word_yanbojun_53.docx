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https://www.douyin.com/video/7320246079881055515</w:t>
      </w:r>
    </w:p>
    <w:p/>
    <w:p>
      <w:r>
        <w:t># 标题:大家总是埋怨许多语音助手体验和智障一样，这次可能真的不同了</w:t>
        <w:br/>
        <w:t>## 关键字: oppofindx7 #oppoai手机</w:t>
        <w:br/>
        <w:t>## 作者: 严伯钧</w:t>
        <w:br/>
        <w:t>## 视频ASR文本:</w:t>
        <w:br/>
        <w:t xml:space="preserve"> 如果说这个大语言模型 ai 的出现会对人工智能行业有重大的改变的话呢我觉得很重要的一个点了就是那些以前我们觉得是人工智障的 ai 可能真的要变成智能了 网上呢也有很多段子是调侃手机啊等各种的智能产品上的语音助手啊他基本只能执行一些非常具体的特定的任务类似于查个天气啊放个音乐什么的 你要稍微问一点复杂的东西他就不行了但直到大语言模型的出现呢我感觉语音助手啊未来马上就会变得不积累了为啥呢那这个就要分析为啥传统的语音助手的底层技术不行传统的语音助手用的技术啊也可以说是 ai 技术了啊只不过呢他不是大语言模型用的神经网络的技术 一般来说呢语音助手的技术都是决策术 decision tree 决策术呢也很好理解其实就是分解步骤解决问题考虑不同场景以及不同的触发条件自主判断在 任务的执行流程当中每一步应该选择什么操作当然这个决策术啊也不是写死的啊里面有一定的随机的成分理论上呢只要能够考虑到的情况足够多有足够的数据决策术也可以囊括大部分的用户需求但实际使用起来效果却不是很好这是为啥呢嗯哎其实道理很简单啊 计算机执行的是代码但是呢用户说的话呢是人类语言计算机无法直接理解人类的语言只能用一些关键词抓取的技巧去猜测用户的需求所以只用决策术计算机呢是无法明白用户的具体需求的简单来讲呢就是他听不懂人话但 大语言模型解决的呢其实就是计算机听不懂人类自然语言的问题这个领域叫做 n l p 拿出 language processing 自然语言处理如果计算机能直接理解人类语言再在这个基础上套个决策术哎那就不一样了啊我给你举个例子你就明白了这个东西啊就像什么呢就像教人上厕 所和教狗上厕所的区别教狗上厕所必须要反复的训练让狗形成条件反射哎训狗师呢他就是干这事的但是教人上厕所你不用训练你跟他说一次随地大小便违法他就知道了 根本不用反复训练而大语言模型呢让计算机可以听懂人话这之后呢他其实就好办了这方面做的比较领先的呢那其实就是 oppo 了啊这 oppo 呢最近发了 find x 七系列搭载了他们自研的小部 g v t 这个小部啊其实就已经有 oppo 自研的 ants 大模型重新做过一遍了这个 oppo 的 ants 大模型啊主要聚焦在四个方向知识记忆 工具和创作所谓知识呢就是 understar 模型啊是融合了 oppo 多年构建知识图谱的结合知识图谱和搜索之后呢就可以给 更加专业的回答然后工具方面呢其实就是让手机通过 anads 大模型的 a p i 对各种硬件跟软件的调用更加丝滑顺畅这个其实也是大模型的威力啊就是把用户指令使量化然后 a p i 接口也使量化这样呢 就能够做到更加顺畅的通过 api 接口调用各种各样的工具这就让小布语音助手啊能够成为一个很好的手机管家一个强大的中控台创作方面呢就是小布全面支持纹身图和图身图啊就是以后 p 图啊你就不用一点一点的去抠了 直接用语音指令就可以了比方哎给我瘦个脸给我磨个皮这些指令啊其实也是会通过使量方式啊这个通过上面说的工具层面调用 api 接口直接完成的除了图文生成还有音乐生成哎并且小步呢是端云协同的也就是系统会根据实际情况在手机端采用十亿参数的 开你大模型在云端采用百亿参数 turbo 大模型哎这就可以做到离线可运行这里面非常重要的还有就是这个记忆了啊其实我们的知识啊很多一部分来自于记忆小步会记得用户所有的操作历史和操作习惯这部分记忆呢会不断训练小步逐渐演化成最合适用户的语音助手你越用它 他就越好用这是因为有这个记忆功能端云协同才会变得重要因为手机的性能有限复杂的任务计算啊要在云端用百亿参数的 andisturbo 大模型进行但是呢你在使用过程中产生的数据以记忆的方式在微调云端的同时也会被沉淀在你的手机上这样才能形成小步的理想 可用那 oppo 呢用 andys 大模型重新做过了小部语音助手啊可以说是重新定义了手机语音助手这个领域 andys 大模型呢在能力上也达到了国际领先水平在 super glue 啊基准测试中呢支 知识与百科能力达到了全球第二的成绩啊第一呢就还是那谁啊但是能做到第二已经非常的了不起了啊当然 oppo 放映的 x 七系列啊也不是只有 ai 这一点在其他方面呢也非常的顶啊在这个系列上 oppo 不仅有卫星通话功能还刷新了卫星通话的体验让卫星通话呢不只是对讲机通话而是可以实现实时的 这可是手机卫星通信体验的一大步啊并且这个系列的影像功能得到了哈苏的加持 oppo 全球首款双前望啊拍人更立体虚化更自然让你一抬手拍照那就是哈苏味的专业大片 总而言之啊 oppo find x 七系列在我心目中呢已经全面王炸了这也明确了 oppo 在 ai 技术上的突破那如此优秀的语音助手啊会释放空前的能力值得我们关注不过我们每个人对于手机的性能需求是不一样的 我们最终到底选哪个呢还是追求一个各取所需但不得不说啊这次 oppo 的全新旗舰机也确实是下猛料了听没听懂都点个赞呗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