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https://www.douyin.com/video/7201080063264165123</w:t>
      </w:r>
    </w:p>
    <w:p>
      <w:r>
        <w:t># 点赞数：2.8万</w:t>
      </w:r>
    </w:p>
    <w:p>
      <w:r>
        <w:t># 标题:ChatGPT会让谁失业？</w:t>
        <w:br/>
        <w:t>## 关键字: chatgpt #ai #人工智能 #人工智能ai艺术 #经济学#aigc一步之遥</w:t>
        <w:br/>
        <w:t>## 作者: 鹤老师</w:t>
        <w:br/>
        <w:t>## 视频ASR文本:</w:t>
        <w:br/>
        <w:t xml:space="preserve"> 把再别康桥改成鲁迅的风格这是我问 chat gpt 的第一个问题你猜他是怎么写的再见了这片似乎是用于遗忘的土地 这里的水面这里的树木都曾经是那个年代的遗憾而我们却已不是那时的游子现在的记忆仅仅是沉默的墓碑让我们在这里最后的告别 我去这写的也太棒了我听完我都想去哭一会然后我在想一个问题你说这玩意他得让多少人事业思考之后我发现答案居然是复数不仅没人事业反而就业率会暴涨拉长时间每个人的生活都会更好 因为 chat gpt 的本质就是五个字正确的废话不要告诉我他能写文章搞编成做 ppt 也不要告诉我他写作文什么拿了一等奖这些对一个人来说几 乎毫无价值人生最重要的有且只有一件事就是判断你敢不敢判断对错敢不敢为你的判断去负责除此之外一切皆不重要你的职业你的城市你的另一半你的人生目标你的未来规划所有的都是判断都是在不确定中寻找确定性 能够明辨对错才是真正的知识否则再多的信息不过是皮毛的加持他可以写一个还不错的程序可是更重要的是为什么要写这个程序他可以写一个能获奖的文章可是更重要的是为什么要写这个文章把试卷做到满分只能算二流的学生敢质疑老师提出错的 才是一流的人才任何命题作文的出发点都是为了跪舔出题人一个软件就可以写出高质量的文章只能说明命题本身毫无价值人工智能最大的 bug 就是 没法做判断当你不需要为结果负责的时候你所有的回答都只能叫介意一个有判断力的人他永远无法取代你他唯一能做的是帮你节省时间如果真的有一天他真的拥有了判断力你就问他一句话没哪个股票可以涨让他养你一辈子 就好了那有人说假设我是个很普通的人那我从事的就是一些重复性的劳动的那我不会失业吗也不会你也会生活越来越好你不用去管弃之末节你从能量守恒的角度去想新行业为什么会替代旧行业就是因为效率更高更赚钱好那这样的结果是什么 是红吸他会用高清把其他行业的顶尖人才红吸过去这些人才享受了第一波红利拿到了更高的薪水比如说互联网行业不就从其他行业红吸的吗那红吸之后呢出现了空缺会怎么办会有刺激级的人顶上那些被红吸的行业 原本的第二名就会升到第一名原本的第三名就会升到第二名就像一个楼梯一样最前面的人走了后面的每个人都前进一步每个人的生活都比之前更好 哪怕是那些被 ai 取代的行业哪怕有短时间的失业也可以快速找到平行工作当年工厂打螺丝的小哥今天变身外卖员快递员收入更多工作更自由不就是这样吗任何一个新技术他创造的岗位一定是大于他取代的岗位效率的提升永远是好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