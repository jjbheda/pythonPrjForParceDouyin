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https://www.douyin.com/video/7295701756124712202</w:t>
      </w:r>
    </w:p>
    <w:p>
      <w:r>
        <w:t># 点赞数：6943</w:t>
      </w:r>
    </w:p>
    <w:p>
      <w:r>
        <w:t># 标题:直播电商是福是祸</w:t>
        <w:br/>
        <w:t>## 关键字: 直播电商 #直播 #直播带货 #经济学 #经济学杂谈</w:t>
        <w:br/>
        <w:t>## 作者: 鹤老师</w:t>
        <w:br/>
        <w:t>## 视频ASR文本:</w:t>
        <w:br/>
        <w:t xml:space="preserve"> 但凡你有一点基本的常识你就不会反对直播电商更不会为印尼封禁直播电商而鼓掌直播电商是一个照妖镜看一个人能不能发财就看他对直播电商的态度严肃回答几个问题第一直播电商是更便宜还是更贵第二直播电商是让工作更多还是更少 第三直播电商让收入更高还是更低第四取消直播你赚钱更难还是更容易第五直播电商让经济更好还是更差 先说第一个有人说直播电商其实不便宜不便宜你可以不买呀不便宜可以去线下呀线下的选项一直在那你觉得外卖不好你可以去堂食 你觉得滴滴不好你可以在路边拦车你觉得共享单车硌屁股你可以自己买个自行车吗你觉得直播电商不便宜那你就去商场买便宜的不就好了市场永远是多元化的你有什么样的需求就购 购买什么样的服务但是你不能说享受着直播电商的送货上门却抱怨着比你在线下排了三个小时队要贵了五块钱 第二直播电商让工作更多还是更少有人说十个人的活一个人就干了所以九个人就失业了按照这个说法我觉得应该禁止你现在用的智能手机这样的话你就不得不再买一个数码相机再买一个录音笔再买一个摄像机再买一个 mp 三你觉得怎么样 当年汽车出来他们说工作变少当年纺织机出来他们也说工作变少当年计算机出来他们还说工作变少操一百年了工作变少了 有多少人今天的工作是一百年前就有的为什么机会越来越多因为效率高了资源的消耗就变少了这些资源就可以在别的行业产生更大的作用提供更多的就业一个产业越高级他牵扯到的上下游就越多分工就越细致提供的就 业就越多你看得到替代的工作有没有看到创造的价值你看得到失业的人有没有看到更多的新岗位 三直播电商让收入更高还是更低有人说直播电商抢走了我的生意让我的收入更低那是你活该你从来没有想过消费者的利益也是利益你从来没有想过消费者有权利买到更便宜的东西 同样一个东西人家卖五块你卖十块你凭什么让别人多花钱明明有五块的非得选十块的这不是车匪路霸又是什么 永远记得每个人的钱都是血汗钱你想让用户多花钱可是用户也想多省钱永远记得生产者的利益是利益消费者的利益也是利益 你少赚了钱是因为消费者多省了钱他们的收入变相提高了你少赚了钱是市场的自发调节告诉你竞争已经饱和你少赚了钱那就 压缩成本提升服务再次把消费者抢回了第四取消直播你能不能赚到钱不能我们再说一遍生产者和生产者竞争消费者和消费者竞争生产者和消费者从不竞争取消美团外卖饭店就能赚到钱吗 因为饭店的对手并不是美团饭店的对手是周围的饭店正是因为有外卖很多商家才不会竞争临街旺铺你线下的店租才不会那么高美团如果消失了真正开心的应该是你的房东 因为线上的店铺就会转移到线下房租就会水涨船高看似你不用扣提成了但是房租也从八千涨到了一万六不超过你的对手你怎么微调都没有用 第五直播电商是让经济更好还是更差一天到晚经济经济有没有想过经济到底是什么经济就是节约经济行车就是 节约型车经济酒店就是便宜的酒店经济就是 economy 就是省钱就是用更少的资源做更多的事情所以不要去借各种垃圾的术语当你明白经济就是节约之后我就问你电商是不是节约规模化是不是节约统一采购是不是节约降低信息成本是不是节约 市场经济当中最难的是什么是卖出去出厂价明明很便宜为什么到消费者手里就翻了十倍因为渠道太贵如果你的渠道真的比电商直播有优势你早就自己卖了所以哪怕直播电商提成很高他依然是你所有选项里面最便宜的 永远记得直播电商越发达东西就越便宜就业就越多收入就越高经济的发展就越快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