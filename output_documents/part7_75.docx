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https://www.douyin.com/video/6875627382259059971</w:t>
      </w:r>
    </w:p>
    <w:p/>
    <w:p>
      <w:r>
        <w:t># 标题:## 关键字: 站桩 #养元站桩 #直播预告 #早课 #站桩健身 #站桩养生 #迷罗 #抖音小助手 #直播</w:t>
        <w:br/>
        <w:t>## 作者: 迷罗元和堂</w:t>
        <w:br/>
        <w:t>## 视频ASR文本:</w:t>
        <w:br/>
        <w:t xml:space="preserve"> pass down pass down pop it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