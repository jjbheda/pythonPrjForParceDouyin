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https://www.douyin.com/video/7191435047671581987</w:t>
      </w:r>
    </w:p>
    <w:p>
      <w:r>
        <w:t>标题: 今年春晚印象最深刻的节目</w:t>
        <w:br/>
        <w:t>关键字: 春晚#早安隆回#袁树雄#人生#萧大业</w:t>
        <w:br/>
        <w:t>作者: 萧大业</w:t>
        <w:br/>
        <w:t>视频ASR文本:</w:t>
        <w:br/>
        <w:t>今年的春晚随便看了一眼什么节目也没看进去印象最深刻的就是春晚把二零二二年最火爆的歌曲播放量高达二百个亿也许是近十年来传唱量最高的歌早安轮回搬上了舞台特别有意思的是你没有好的节目搬一个过来蹭蹭热度也就算了还非得改了人家的歌词 要把原创作者主唱袁淑雄请到现场让他在下面当观众而台上唱歌的是来自全国各行各业的从业者都唱的非常的业余并非是专业歌手 当镜头扫到袁淑雄的扫所有的观众都能感受到全场唱的最卖力的就把脖子上的青筋都唱出来 可想而知那一刻他的内心是多么渴望登上这个舞台那种尴尬都溢出了屏幕其实早安轮回也没有什么方向不正确的问题至于他是不是抄袭那是另一个问题我也没有时间考证既然要 张氏都请他来想必问题不是太大赵丽轮回也是中国的早安轮回和早安中国在我这个小老百姓的眼里完全是一样的我们的大中国好大的一个家吗设身处地的想想换做是谁都很难接受这就是人性 为什么人人都能够感受到的不舒服他们却感受不到呢借用丁香花的创作者唐磊所言如果不让上就别叫人去既然去了就应该让原唱上台表演这是起码的尊重不然去了又有啥意义呢节目组这样做太不厚道了 这件事你怎么看呢好了我是肖大爷关注我爱大叔不如爱大爷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