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https://www.douyin.com/video/7210402237774974266</w:t>
      </w:r>
    </w:p>
    <w:p/>
    <w:p>
      <w:r>
        <w:t># 标题:所谓数学直觉和物理直觉，很大程度上建立在见多识广上，AI靠的就是这个n**作者：** 严伯钧n**视频ASR文本：** 我前两天刚讲过用 ai 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 我当时说的是 ai 这个东西啊虽然在逻辑上暂时无法理解数学但 ai 就是个数据全息的大型归纳法现场只要把可能的因果关系都关联起来就能给出他自己都不知道什么意思的新的数学结论然后人类数学家再去这个检查跟筛选这也是发现数学定理的一种全新方式 而陶哲轩说的是虽然 chat gpt 目前为止关于数学的回答很多是错的喜欢胡说但是在很多脑动的问题上呢能给出不错的提示也就是在 brainstorm 方面这个 chat gpt 啊往往能给出一些出其不意但是很有意思的研究方向这本质上呢还是因为 gtpt 的这个内核是个大型的 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 什么叫物理直觉就是我面对一个这个物理问题我还没有上手算我一拍脑袋我直觉上隐隐觉得就该这么干或者我一拍脑袋随便瞎猜一下绝对就是这个原因这个日剧里面厉害的警察啊破案的时候没啥证据的时候就会说 catching no 看刑警的直觉也是这个意思 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 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 光用肉眼也就能够猜出来图里的某一段曲线形态背后对应的应该是哪个物理现象然后呢他就得了迪拉克奖啊所以在见多识广方面了 ai 是无人能敌的反而人类科学家有强烈的因果关系的概念说白了就是学的太好了 很多有可能发生的概率很低的事情啊都容易被强烈的因果观念给筛选掉反而限制了脑动发展但 ai 没有这个问题啊对 ai 来说没有因果全是相关性然后他又那么渊博所以在脑动方面啊有 很大优势啊 thinking out of the closet 啊呸啊是 out of the box 啊并且呢如果是这样的话呢我觉得 ai 擅长的啊可能不光是学科内的脑洞更加 可以促进化学科的合作例如这个阿尔兹海默症传统都是医学跟生物学学者在弄吧啊等 ai 的数据再大一点啊模型训练的更好你问他阿尔兹海默怎么搞他可能会告诉你要不咱尝试一下核物理的办法脑科学家医学家生物学加这个核物理甚至加上心理学的方法传统情况下他们的这个合作是很难发生的啊 这是因为每个学科都发展的太深了有时候就算是一个学科内比方都是搞物理的一个搞凝聚态的和一个搞天体物理的沟通起来都很费劲更别说跨的是大领域了 ai 在这个方面啊就有可能给出大的跨界科研方向这就能还科研一本来面目因为大家研究的都是自然自然本是一体的 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n**视频或图片OCR文本：** AI如何 搞科研?|用AI|数学研究|01天· Terence Tao Otao I have decided to consciously experiment with diflerent ways to incorporate</w:t>
        <w:br/>
        <w:t>## 关键字: Al tools into my workflow,for instance just by leaving up a browser tab to various instances of these tools in case I find the inspiration.This morning I decided to feed some 著名华裔数学家|“ChatGPT已加入我的数学工作流 -TAO ZHE XUAN- 01天 Terence Tao 0tao I have decided to consciously experiment with different ways to incorporate #Al tools into my workfiow,for instance just by leaving up a browser tab to various instances of these tools in case I find the inspiration.This morning I decided to feed some 也发表了和我类似的观点|并且他的观点|内核基本是一致的|这个星球上|跟智商最高的人|一半智商 一半的智商吧?|我当时说的是|虽然在逻辑上暂时|但AI就是个数据全息|只要把可能的因果关系|就能给出它自己|新的数学结论|再去检查跟筛选|一种全新方式|Say I have a positive measure whose cdosure(support)=some compact convex set S.1 comvohre n times to get a measure on nS.Scale down by n,take log.divide by n.take the limit to get some rounded thing on S.Does it depend on the original measure? The limit you describe is the logarithmic moment generating function of the original measure.Specifically,if S/muS is the original measure whose support is the compact comvex set SSS,then its logarithmic moment generating function is defined as SS/Lambda(theta)=im_(nltolinfty! Vrac(1n)Vog int_InS)e^(langle theta,xirange) dmu_nx)5s where $ mu_nS is the Sns-fold comvolution of S/mus The question of whether or not the limit depends on the original measure SmuS is a subtle one,and the answer depends on the specifics of the measure and the set SSS.In general,it is not true that the limit is independent of the original measure.However,there are some cases where the limit is independent of the measure,and these cases are often related to the geometry of the set SSS. For example,if SSS is a ball centered at the crigin,then the limit is independent of the original measure More generally,if SSS is a symmetric convex body with a smooth On the other hand if SSS is an arbin depends on the specific properties of the meas</w:t>
        <w:br/>
        <w:t>## 作者: 严伯钧</w:t>
        <w:br/>
        <w:t>## 视频ASR文本:</w:t>
        <w:br/>
        <w:t xml:space="preserve"> 我前两天刚讲过用 ai 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 我当时说的是 ai 这个东西啊虽然在逻辑上暂时无法理解数学但 ai 就是个数据全息的大型归纳法现场只要把可能的因果关系都关联起来就能给出他自己都不知道什么意思的新的数学结论然后人类数学家再去这个检查跟筛选这也是发现数学定理的一种全新方式 而陶哲轩说的是虽然 chat gpt 目前为止关于数学的回答很多是错的喜欢胡说但是在很多脑动的问题上呢能给出不错的提示也就是在 brainstorm 方面这个 chat gpt 啊往往能给出一些出其不意但是很有意思的研究方向这本质上呢还是因为 gtpt 的这个内核是个大型的 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 什么叫物理直觉就是我面对一个这个物理问题我还没有上手算我一拍脑袋我直觉上隐隐觉得就该这么干或者我一拍脑袋随便瞎猜一下绝对就是这个原因这个日剧里面厉害的警察啊破案的时候没啥证据的时候就会说 catching no 看刑警的直觉也是这个意思 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 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 光用肉眼也就能够猜出来图里的某一段曲线形态背后对应的应该是哪个物理现象然后呢他就得了迪拉克奖啊所以在见多识广方面了 ai 是无人能敌的反而人类科学家有强烈的因果关系的概念说白了就是学的太好了 很多有可能发生的概率很低的事情啊都容易被强烈的因果观念给筛选掉反而限制了脑动发展但 ai 没有这个问题啊对 ai 来说没有因果全是相关性然后他又那么渊博所以在脑动方面啊有 很大优势啊 thinking out of the closet 啊呸啊是 out of the box 啊并且呢如果是这样的话呢我觉得 ai 擅长的啊可能不光是学科内的脑洞更加 可以促进化学科的合作例如这个阿尔兹海默症传统都是医学跟生物学学者在弄吧啊等 ai 的数据再大一点啊模型训练的更好你问他阿尔兹海默怎么搞他可能会告诉你要不咱尝试一下核物理的办法脑科学家医学家生物学加这个核物理甚至加上心理学的方法传统情况下他们的这个合作是很难发生的啊 这是因为每个学科都发展的太深了有时候就算是一个学科内比方都是搞物理的一个搞凝聚态的和一个搞天体物理的沟通起来都很费劲更别说跨的是大领域了 ai 在这个方面啊就有可能给出大的跨界科研方向这就能还科研一本来面目因为大家研究的都是自然自然本是一体的 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