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https://www.douyin.com/video/7170238526376643892</w:t>
      </w:r>
    </w:p>
    <w:p>
      <w:r>
        <w:t># 点赞数：16.9万</w:t>
      </w:r>
    </w:p>
    <w:p>
      <w:r>
        <w:t># 标题:未找到标题</w:t>
        <w:br/>
        <w:t>## 关键字: 未找到关键字</w:t>
        <w:br/>
        <w:t>## 作者: 鹤老师</w:t>
        <w:br/>
        <w:t>## 视频ASR文本:</w:t>
        <w:br/>
        <w:t xml:space="preserve"> 一个彪形大汉拿到了这届美国小姐的冠军美国的政治正确又前进了一步如果你正在吃饭这个视频我不建议你看划走 二零二二年美国小姐出炉冠军长什么样子呢你先看前几届的这个是零七年的这个是一四年的这个是一六年的好那这一届长什么样子呢哎这个样子你说是哪个是吧哎中间那个红红的胖胖的体重二百六的那个哎为什么会是这样这就是你的不对了 你为什么会问出这样的问题你觉得他长得不好看对吧但是凭什么选美一定要是外在美不能是内在美你是在歧视内在美的人吗 再进一步美国小姐那就必须是女的吗如果本身是个男的但是我做了手术呢我变成一个女的那我能不能参加你不让我参加你是在歧视跨性别的人群吗再进一步我必须要做手术才 能参加吗如果生理上是个男的但是我认为自己是个女的我不做手术我能不能参加于是这个二百六的哥们还真去了结果被拒绝了理由是性别不符合参赛要求然这哥们怒了直接控告组委会歧视跨性别女性一路打到联邦法院最后的结果是他赢了 因为按照性别平等法案无论是在厕所更衣室还是试衣间你都可以根据自己内心自由出入换句话来说你认为自己是女的你就可以去女厕所甚至你还可以参加女性比赛比如这哥们原本也是个男的但人家直接参加女子组的比赛直接干到冠军 于是你就看到了这一届美国小姐确切来说是一个体重二百六的彪形大汉一路过关斩将没有评委敢说不然后直接干到了冠军顺便还拿走了一个女子奖学金双喜临门这个就是美国的政治正确这也是为什么当年 ck 的广告会从 这个样子变成这个样子但这个并不是我们的重点我想问的是怎么打败政治准确答案是比他更正确 当年有人想建一个厕所按照规划我们要建男厕所和女厕所然后就有人反对说凭什么只能有两个选项凭什么一个灯只有开和关两个状态凭什么不能有一个中间摊所以你必须给我建一个第三性别的厕所 听起来没毛病啊但是经费不够对方死活又不肯让步然后就卡那了直到有一天来了一个聪明人然后迎刃而解 他说三个厕所怎么够呢要见你得给我见九十八个因为除了男性和女性还有剩下九十六个性别九十八个性别九十八个厕所但凡你少修一个都是对其他性别的歧视你居然说三个就够了什么意思你看不起剩下的九十六个性别吗对方准备了一万个方案唯 唯独没想到来这一手当场石化说那要不还是按原来的修两个厕所吧按原方案执行吧打败正确的是比他更正确打败魔法的是比他更魔法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