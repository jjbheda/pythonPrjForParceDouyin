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https://www.douyin.com/video/7150597215868701992</w:t>
      </w:r>
    </w:p>
    <w:p>
      <w:r>
        <w:t># 点赞数：2.8万</w:t>
      </w:r>
    </w:p>
    <w:p>
      <w:r>
        <w:t># 标题:为什么你会觉得土？土到底是什么？</w:t>
        <w:br/>
        <w:t>## 关键字: 过了20岁就不要穿得像个孩子 #别再穿得像小孩 #成熟男人穿搭 #20多岁大可不必这么成熟 #男人过了二十岁</w:t>
        <w:br/>
        <w:t>## 作者: 鹤老师</w:t>
        <w:br/>
        <w:t>## 视频ASR文本:</w:t>
        <w:br/>
        <w:t xml:space="preserve"> 杨幂能不能改名叫杨腊梅不能你觉得土那刘诗诗能不能改名叫刘桂香也不能你也觉得土 好那我问你土到底是什么为什么有些东西你会觉得土有些东西又觉得很时髦为什么有些很土的东西又会突然变得很时髦比如回力些究竟是什么在偷偷操控你的审美腊梅象征美丽坚定清雅脱俗为什么在你的脑子里他就等于土啊 以为他是你妈妈喜欢的你妈妈喜欢的就是土你妈妈喜欢画围巾你就一定会觉得土你要后现代黑白风你妈妈喜欢康定情歌你就一定觉得土你要黄子韬蔡徐坤你妈妈喜欢挨着大牡丹拍照你就一定觉得土你要小清新艺术范儿你 为什么杨腊梅你会觉得土因为你妈妈的每一个闺蜜都叫腊梅不是李腊梅就是王腊梅所以一提起腊梅你的第一 反应就是一个胖大妈带着个红卫健呢跳广场舞绝对不行太土了所谓的时髦其实就三个字掀桌子我不承认你的审美我不承认你的体系我不承认你给我划定的一切年轻人要自己定规则我喜欢的才是好的 所谓的潮流不过就是一次又一次的掀桌子你玩仙剑魔术那我就玩鬼谷八荒你喜欢红木紫檀那我就喜欢北欧简约你对经典设计爱不释手那我就只买今年流行的沙漏款你们都是错的只有我才 是对的这就是掀桌子这就是潮流为什么年轻人总喜欢掀桌子因为超出一个人的最好办法就是不承认他的成绩年轻人喜欢叛逆喜欢颠覆喜欢格格不入就是因为这是对他们最有利的选择将来你的孩子也一样你今天觉得女神是李冰冰王冰冰范冰冰但是在他看来这就是一个 六十岁的大妈一脸褶子所以他的孩子绝对不会带冰冰两个字他觉得普明白了这个你再看复古风为什么有些元素隔了很多年又重新流行啊因为超出一代人了时间把他格式化了孙子们没有见过爷爷辈玩的那些东西突然拿到一个手里哎还真不错哎 比如说毁了一些世间本没有土你爸妈喜欢了他就变成了土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