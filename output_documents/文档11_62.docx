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https://www.douyin.com/video/7310183069397339442</w:t>
      </w:r>
    </w:p>
    <w:p>
      <w:r>
        <w:t># 点赞数：1.7万</w:t>
      </w:r>
    </w:p>
    <w:p>
      <w:r>
        <w:t># 标题:不要吹捧免费医疗</w:t>
        <w:br/>
        <w:t>## 关键字: 医疗 #看病</w:t>
        <w:br/>
        <w:t>## 作者: 鹤老师</w:t>
        <w:br/>
        <w:t>## 视频ASR文本:</w:t>
        <w:br/>
        <w:t xml:space="preserve"> 受不了了求求那些无知的人请你们不要再吹捧国外的免费医疗了尤其吹印度你说假话就不心痛吗他们说十四亿人口免费医疗他们说穷国也能做到免费他们还说免费医疗只占 gdp 的百分之一 你只需要反问一个问题都全民免费医疗了为什么人均寿命才六十多比中国足足少了十岁如果你已经成年请牢记这条终极法则世间从来没有免费只是付款的方式不一样收费意味着拿钱换免费意味着拿命换 任何地方的免费都意味着要在别的地方付出代价比如说医院医院他不会凭空产生印度的公立医院是免费但是你去任何一个公立医院门口都是密密麻麻的地铺既然大家都免费那就慢慢排队好了至于排多久得看你在哪如果你在新德里的公 一般前面有八千多人排到你估计得几个月你要是发烧感冒基本就没必要去了如果是做饭时候切到的手指还没有取到号就已经长好了如果是很严重的病那就排着排着人就没了但是你得接受啊因为他免费的一千八百个人抢一个床位要不要试一下 而且就算你排到了医疗物资也不会凭空产生免费的都是便宜的都是可吃可不吃的药真正能治病的药是要单独花钱的你需要拿着处方到外面自己买 你知不知道很多印度的公立医院甚至连血常规都做不了有的时候你甚至想做一个手术医生会告诉你这几个手术器材都用完了要不你自己去外面买一点 同样医疗技术也不会凭空产生医生也是要养家吃饭的免费就意味的收入少人家苦读十年医学最后养家糊口就困难这样的话没有人愿意去当医生那这样的结果 就是庸医横行百分之四十五的行医者没有经过严格的训练来了我给你开泻药想不想知道免费医院的医患比例一比一万一千零八十二一个医生要看一万一千零八十二个病人超过世界卫生组织建议值的十倍你以为这就完事了不对还有更严重的误诊 腿疼被当成脑癌心理问题被摘除子宫还有一个出车祸的哥们被放到太平间冻了七个小时最后家属在认事的时候发现哎呀还没死呢那赶紧抢救过来要不是公立医院电力老化这哥们应该在火葬场 这种匪夷所思的医患就会每年数不胜数一七年八月印度北方帮的一家公立医院五天内死了六十名儿童一个月死了两百名病人二零年十月印度泰米尔纳德邦的公立医院病人抱怨没有干净的厕所饮用水抱怨老鼠沿着氧气管道上下乱窜很多人说免费医疗 是对穷人的帮助恰恰相反免费医疗让穷人更加看不起病真实的情况是从印度一八年宣传免费医疗开始到五年后的今天印度的私立医院接待了百分之八十的门诊和百分之六十的住院并且这个比例还在持续 学过物理学你就会明白能量守恒学过经济学你就会明白福利守恒</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