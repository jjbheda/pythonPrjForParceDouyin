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https://www.douyin.com/video/7284231711401971002</w:t>
      </w:r>
    </w:p>
    <w:p/>
    <w:p>
      <w:r>
        <w:t># 标题:没想到有一天，我们中国自己的智能驾驶技术成功挑战了珠峰！</w:t>
        <w:br/>
        <w:t>## 关键字: 阿维塔智驾征珠峰 #阿维塔11遥遥领先 #阿维塔11鸿蒙版 #阿维塔封神时刻</w:t>
        <w:br/>
        <w:t>## 作者: 严伯钧</w:t>
        <w:br/>
        <w:t>## 视频ASR文本:</w:t>
        <w:br/>
        <w:t xml:space="preserve"> 我这两天呢看到个消息啊一开始吓我一跳说阿维塔的智能汽车成功挑战珠峰我心想着智能汽车都卷成这样了啊不满足在路面上开了呀要进化成直升机了呀后来仔细一看哦说是阿维塔幺幺鸿蒙版成功的挑战了珠峰自驾路线哎是从 重庆出发开了三千多公里开到珠峰营地我心想这个自驾路线那不是经常有人开吗你换了个电车开不还是开车吗有啥值得可说的但我仔细一看啊不对 这不是一个简单的自驾而是智能驾驶完成的珠峰自驾路线的挑战这个呢就大不一样了啊没开过这条线的人呢不知道这条线路的这个路况啊虽然在我国遥遥领先的基建工作下 路已经是非常发达了但由于自然条件的原因啊这条线路的路况还是相当的复杂多变的这对智能驾驶啊就是个巨大的挑战了即便抛开智能驾驶啊光 对电车来说这一路是不容易这是个全程上坡的路线海拔差距接近了四千九百米这种全程上坡的路况啊是脱离了电车常规的经济适用范围的对电池和电机都是不小的挑战然后呢就是这一路的气候温度是多变的例如过雪山的时候有低温路段 对于电车来说啊电池是不是能够经受住温度多变的环境也是个未知之数但考虑到这个阿维塔幺幺啊这款车的电池啊用的是宁德时代的高密度电池这一点呢就不用担心了但更困难的不是环境而是多变的路况 路啊全是山那就说明啊路面虽然是公路标准但是弯圆曲折啊智能驾驶啊要一直判断转弯还要保证转弯的过程中过弯顺滑不能让驾驶员和乘客感到难受这非常困难啊自动转弯是不难但丝滑的转弯和变速很难老司机都很难做到就更别说智能驾驶了并且山多的话呢隧道也多 尤其是在晚上进入隧道之后啊这个能见度和感光度那就要全面挑战自家系统了在这段旅程当中啊还有一段很长距离的土路这路啊都是土的就更不要说这道路划线了啊连马路都没有是土路还划什么线 智能驾驶啊估计那就更难了结果阿维塔幺幺啊不仅完成了这个挑战在规定时间到达终点最关键是用音箱店成功挑战了五百三十五公里的光电智驾全程零接管 也就是阿维塔幺幺在这个全程路段当中啊都开启着智能驾驶就没有掉过链子这就厉害了啊但他是怎么做到的呢说起来就是硬件加软件硬件层面阿维塔是非常舍得投入的他这个智能驾驶的硬件主要靠的是激光雷达和各种传感器 核心呢就是你能够把路况探测的越清楚就越能做出精确的反应所以阿威塔幺幺有三个激光雷达和三十四个传感器这是因为有这样的硬件配 贝尔在夜间穿越三公里长的黑暗隧道的时候呢才能稳的一批啊但光有硬件是远远不够的硬件收集来的数据还需要强大的软件强大的系统来进行数据处理并做出反馈阿维塔幺幺鸿蒙版的操作系统是华为的 ads 二点零高阶智能驾驶系统 看到华为就知道遥遥领先了对吧这里面的一个遥遥领先的关键点啊叫做 n c a 无图画所谓无图画呢对应的是高精地图 要知道很多传统的做智能驾驶的方案其实是要依赖高精地图的也就是导航用的地图本身啊就对物理空间做了很精确的描述这样就可以节省很多算力物理空间的情况是标准答案已经放在那个地方了所以有高精地图智能驾驶就容易的多 在川藏线这样线路是不可能有高精地图的这就要求系统的精确度计算能力以及数据能力必须拔群这就是无图化川藏线这一路道路曲折路况多变坑 坑坑洼洼在这种无图模式下阿维塔幺幺的表现都如此顺滑那相信以后再去城市里那更加是不在话下了估计阿维塔马上就会解锁很多城市的无图化智能驾驶带我们去到更广阔的天地了啊 华为塔幺幺鸿蒙版这次通过智能驾驶挑战珠峰路线成功也让我们看到中国智驾在不断的努力攀登技术高峰事实证明中国在智能驾驶这方面的技术是世界顶流啊哎听没听懂都点个赞呗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