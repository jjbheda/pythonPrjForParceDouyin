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https://www.douyin.com/video/7208146819379940623</w:t>
      </w:r>
    </w:p>
    <w:p>
      <w:r>
        <w:t>标题: 马斯克造车理念和我们的车企完全不同，看完你就明白了。</w:t>
        <w:br/>
        <w:t>关键字: 马斯克#特斯拉#电动汽车#比亚迪#萧大业</w:t>
        <w:br/>
        <w:t>作者: 萧大业</w:t>
        <w:br/>
        <w:t>视频ASR文本:</w:t>
        <w:br/>
        <w:t>虽然特斯拉不断降价但二二年他卖一辆车的利润依然有六万多而比亚迪虽然也卖了很多电动车但卖一辆车利润只有八千六相差巨大都是在做电动车但其实马斯克和我们那些老板造车的理念还是不大一样的随便先讲一点吧大家在对待成本和价格方面的理念完全不一样 三月二日马斯科在投资者日说让人们买得起汽车很重要当汽车更便宜的时候需求就会变得非常疯狂他说特斯拉未来可能会有十款车型年销量达到两千万辆为了实现公司长期目标特斯拉将进一步改善生产效率降低生产成本 据了解到二零二二年 model 三每辆车的成本相比二零一八年已经降低了百分之三十位于美国加州的福利蒙特工厂的生产效率是二零一八年的两倍管理费用成本比传统汽车制造商要低百分之六十到七十关于下一代平台车型特斯拉希望实现 降本目标是百分之五十马斯克特别有信心的说我们不认为其他任何汽车制造商可以接近我们的成本所以你能看得到特斯拉在不断降价还有很好的利润但我们的车就不是这样的他们为自己造的车能卖四五十万感到自豪他们声称绝不降价我们成功的把我们的车卖到四五十万区间 四五十万区间以前中国的汽车公司哪敢想但是他将来降到十几万我都不奇怪 因为这就是他们的目标从发布价格的那一天起我们就两个原则第一个就是我们不降价 那这是一个原则特斯拉为什么可以一次降价呢因为他们整个公司都聚焦于提升效率和降低成本举几个简单的例子吧二零年四月二十九日特斯拉在二零二零年一季度财报文件中首次披露了 model y 一体押注后的车身工艺 他们的超级工厂用巨大型的压轴机通过一体压轴工艺将车身厚底板所需的七十个零部件压轴成两个零件连接起来后变成一个零件这大大减轻了重量也降低了成本并大大减少了过去将七十多个零件装备在一起 固定资产投资马斯克说这是汽车车身工程的一场革命想象一下人家一套模具搞定而我们需要七十个零件这七十个零件至少要开多少套模具 其实这个零件还需要装配组合这些装配组合还都是有精度要求的这个成本怎么能够不高呢再比如说特斯拉凭借强大的算法识别主要靠八个摄像头官网介绍说八个摄像头和强大的视觉处理能力 可以实现三百六十度的视野范围对周围环境的监测距离最远可以达到二百五十米马斯克认为如果人工智能可以媲美人类思维摄像头就完全可以胜任甚至超越人眼 实现自动驾驶人开车就主要靠眼睛看并不需要能精准测区的感知器官我们的车一般会有很多个雷达激光雷达毫米波雷达摄像头和雷达之间的成本差别还是很大的再比如说特斯拉研发即将量产的四六八零电池 马斯克透露他们已经有了一个惊人的计划可以使四六八零电池具有低成本和高能量密度相较于前一代电池四六八零电池能量方面提高了五倍续航里程提高了百分之十六动力方面提高了六倍成本方面降低了百分之十四 四六八零电池之所以出道即巅峰引来业界瞩目主要是用大电型全吉尔干电机三大杀手剑兼顾了成本效率和电池性能在汽车工程领域传统车企一旦建成产线就很少变动但特斯拉却一直快速改动升级产线达到精简工序降低成本的目的他们的创新 一直聚焦于提升效率和降低成本我们其实也做了很多创新比如说某迪星推出的百万级豪华电动车就展现了好几个黑科技原地可以转圈能左右移动能在水里跑甚至掉了轮子也能跑他们说你开了这个车出去他妈的钱能爆了把它拆下来 扔掉也可以或者放在后备箱里面可以照开不误如果你忙的话呢就就开上三个月不忙的话呢开到店里修一修如果你特别忙一开后轮又爆了没事两个人都开开过去他只要开起来他就稳定 甜的辣可能会有点不稳用砖支一下哈哈但开起来就好了中国在应用技术在市场规模都走到全球的最前面甚至还会抢 美国人的市场抢外国人的市场我们还是有一些人在说我们仍然有巨大的差距在电动车技术上我不知道这些人有没有长脑子 明明是事实为什么不承认为什么一定要是外国的东西就好所以这些你闻所未闻的黑科技让这台车成了百万豪车至于很多网友质疑应用场景那只是贫穷限制了你们的想象他们说了我们明明应用技术已经走到世界的前列了你们还在质疑 完全是崇洋媚外在作怪一边致力于不断的研发创新降低成本从而降低车价另一边致力于不断的研发创新黑科技增加售价你喜欢哪边自己选吧不过不管喜欢哪一边都别喷啊那是你的自由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