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https://www.douyin.com/video/7185133363798330658</w:t>
      </w:r>
    </w:p>
    <w:p>
      <w:r>
        <w:t>标题: 巴萨为什么要放走梅西？如今后悔吗</w:t>
        <w:br/>
        <w:t>关键字: 梅西#巴萨#世界杯 #足球#萧大业</w:t>
        <w:br/>
        <w:t>作者: 萧大业</w:t>
        <w:br/>
        <w:t>视频ASR文本:</w:t>
        <w:br/>
        <w:t>二零二一年的八月八日巴萨放弃了梅西尽管梅西遗留巴萨自将一半行丑甚至拒绝了所有其他球队的邀请但依然遭到了巴萨无情的拒绝梅西伤心欲绝累死而发布会的现场带着不甘带着巨大的痛苦离开了自己生活了二十一年的诺坎普 其实对于梅西来索诺康普甚至比阿根廷更像他的家乡即便是这样被老东家无情的抛弃即便哭到泣不成声梅西离开的时候依然赞美巴萨说 我离开了巴萨什么也不是而巴萨离开了我依然是巴萨这就是球王的人品一腔热血满是忠诚 球王深情的表白巴萨的这些话有些人就当真了据说巴萨放弃梅西的理由就是巴萨主席拉波尔塔和另外一位队长皮克达成了一致的看法梅西是个体系球员阻碍了巴萨的进步没有了他对巴萨完全构不成影响挖掉梅西这个毒瘤巴 才能够重建才能焕发出新的光芒拉波尔塔信心满满的开始了他的重建没有足够的资金签下三十五岁的梅西但转手挥金如土前来了三十四岁的小强来玩动用了四个杠杆前来四个年级球员在各个位置都做了补枪 拉波尔塔一边幸灾乐祸的等着看体系球员梅西离开了巴萨体系后连法甲都混不下去的笑话一边憧憬着自己身价八亿多欧元的新巴萨势如破竹的夺冠但善恶终有报苍天饶过谁 老天开始啪啪地打脸巴萨梅西驱车离开巴萨球迷开始发疯般的追他的车喊他留下梅西一走 阿萨的赞助一下就撤了四十八家有两万六千二百三十八名巴萨会员提交了机票展示断脚申请阿萨新赛季的机票销量共计五点七万张两万六千二百三十八名会员的断脚就意味着俱乐部损失 死了四千万欧元巴萨球衣的销量更是开始端牙时的下跌而大巴黎在宣布梅西加盟二十四小时内他的三十号球衣就卖了一百万钱巴萨不仅经济损失痛彻心扉球队战绩也是一塌糊涂 曾经梅西在巴萨的时候十七年间从未缺席过的欧怪在梅西走后连续两年根本没办法去踢只能去踢欧联杯了惨不忍睹只能说做人不厚道必遭天谴 而梅西离开巴萨后在大巴里不仅串联起冲场而且频频进球另一条线率领阿根廷国家队拿下了美洲杯现在又拿下了世界杯现在回过头去看梅西确实是个体系球员 因为他自称体系他在哪里都是发动机般的存在离开巴萨的梅西还是那个梅西但离开梅西的巴萨早已不是那个所向披靡的巴萨了可怜的巴萨也算是成就梅西的功臣 如果不是他们狠心的赶走梅西不是这次痛彻心扉的经历也许不会将梅老板的重疾能量给激发出来也许不会取得每周杯和世界杯的冠军更不会成就出他当下献上诗人的圆满传奇的人生这个世界就是这么神奇巨大的痛苦背后一定隐藏着巨大的礼 上天就是这么公平古语说的好天将降大任于斯人也必先苦其心志劳其筋骨饿其体肤空乏其身只是不知道巴萨现在后悔吗 这件事后越来越相信一个道理生意不是光用计算机算的好的这里面还蕴含着是非蕴含着人心忽略人心的项背永远做不出好的生意正所谓人算不如天算好了我是肖大爷关注我爱大叔不如爱大爷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