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https://www.douyin.com/video/7170624638328900879</w:t>
      </w:r>
    </w:p>
    <w:p>
      <w:r>
        <w:t># 点赞数：2537</w:t>
      </w:r>
    </w:p>
    <w:p>
      <w:r>
        <w:t># 标题:足球为何风靡全球</w:t>
        <w:br/>
        <w:t>## 关键字: 世界杯 #足球 #足球的魅力 #赌徒 #卡塔尔世界杯</w:t>
        <w:br/>
        <w:t>## 作者: 鹤老师</w:t>
        <w:br/>
        <w:t>## 视频ASR文本:</w:t>
        <w:br/>
        <w:t xml:space="preserve"> 全世界的体育赛事有几千种但是为什么火起来的只有两到几个比如世界杯比如 nba 这些比赛有什么共同点为什么能牢牢占据塔阶有人说是竞技性有人说是观赏性还有人说是团队运动还有人说是历史原因但是这些都是细枝末节 一个赛事之所以流行一定是占据了一个制高点这个制高点是排他的他占据了别人就上不来了请问是什么一个字 钱每个比赛都是在用有限的资源抢夺用户谁能抢到更多那就拼谁的效率更高谁的输出更大 所以任何一个赛事想做大就必须市场化不是可不可以而是必须只有市场化才能红心用户平摊成本招揽广告赚到钱了才能有更多的钱投入赛事收视率更高了才能赚到更多的钱而钱是唯一的是排他的体育的含量就那么大你抢走了我 就没了那谁能率先抢到头部谁就能占据优势性叫马泰效应你看那些火不起来的赛事几乎全都是没有市场化的靠补贴靠个人兴趣靠单打独斗处处受限不理为解 但是只有市场化也还不够很多运动也是市场化的但是为什么只有世界杯和 nba 是头部呢因为还有一个更重要的因素回答之前我先问你为什么麻将在中国这么流行为什么你爸妈上班腰酸背痛但是打麻将可以坚持八个小时干个通宵都没事是什么让老头老太太有这么大的动力 对赌只有赌才能激发人性你爸妈沉迷麻将不是麻将有多好玩而是因为他们在赌赌那几十块钱的输赢啊你平摊到一个月可能不赢不亏但正是这种不确定性把人性彻底激发为什么麻将只在中国流行因为只在中国我们才 拿他来赌你没见过两个老外打麻将输了请吃汉堡的只有赌才能聚集更多的人才能绑定更大的利益也才能吸引到更多的钱呀 任何一个风靡世界的运动一定是和博彩高度绑定的换句话说你去看博彩公司竞猜排名基本上就是当前最火的赛事你为什么热衷于世界杯除了喜欢还有利益 你熬夜看球的时候是有双重刺激的赢了别墅靠海输了排队天台吗职业竞技的本质就是一个靠博彩下注的娱乐项目这就是为什么世界杯能独占鳌头啊 好那又有一个问题那这么火爆的运动为啥中国足球就是不行的十四亿人就找不出一个会踢球的吗关注我看下集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