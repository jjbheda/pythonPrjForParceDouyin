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https://www.douyin.com/video/7269684125337013562</w:t>
      </w:r>
    </w:p>
    <w:p>
      <w:r>
        <w:t># 点赞数：2.1万</w:t>
      </w:r>
    </w:p>
    <w:p>
      <w:r>
        <w:t># 标题:理财的真相 千万不要贪图利息</w:t>
        <w:br/>
        <w:t>## 关键字: 理财百问百答#存钱 #小白理财 #资产配置</w:t>
        <w:br/>
        <w:t>## 作者: 鹤老师</w:t>
        <w:br/>
        <w:t>## 视频ASR文本:</w:t>
        <w:br/>
        <w:t xml:space="preserve"> 关于理财七条真相一不要贪图利息所有基于吃利息的方案一定会让你沦为穷光蛋你看看你爸妈你在吃奶的时候他们就在吃利息现在你孩子都上小学了他们的一千万当年利息那么高活期超过现在的余额宝你爸妈怎么没发财呢 二不要相信复利复利是最 low 的金融骗局 low 到连割韭菜的都看不上你想想你刷了那么多火镰刀有的说靠微商发财有的说靠炒股发财还有说靠连锁加盟发财的你啥时候见过有人说我是靠复利发财的为什么所有告诉你复利的都说三十年以后 三不要幻想理财跑赢通畅经济学有个词叫无风险利率就是你再怎么折腾你的本金不会丢你知不知道在今天我们的无风险利率是多少三个点所有超过三个 点的不管谁来背书不管多天花乱坠都可能意味着你本金不保问题来了如果三个点就能跑运通畅你只需要存银行就可以了你说我想拿八个点可以但是本金取不出来的那天别哭 四不要说你不理财财不理你理财真正的答案是借力是想清楚通账当中谁占便宜然后想尽一切办法加入他们 轰炸就像打麻将如果三个人都输那就一定有一个人赢而且赢麻了你在轰炸当中吃亏了那就一定有人占便宜了好谁占便宜了 时间轴上离钱近的占便宜了每次通账都是他们先赚空间轴上负债的占便宜了每次通账他都不需要还那么多钱呀五不要相信鸡蛋别放一个篮子分散风险没问题但前提是 你要有足够多的钱分散才有意义而普通人最大的问题就是没钱你工作三年手里就十万积蓄怎么分分散的唯一结果就是哪一个你都打不通普通人要做的是放大最大权重集中力量先打穿一点 资产是分层的像金字塔一样最基础的是高安全高收益的把这个填满了有多余的钱再去追求高风险高收益的这样才叫下有底上无顶这才叫真正的分层风险 六不要不懂放弃什么都要理财当中有一个不可能三角收益性安全性流动性永远不可兼得永远只能三选二没有人可以违背你想要流动性和安全性那收益性就会特别低比如存银行三个点你想要流动性和收益性那安全性就会特别低比如 p to p 各种爆类 所以三个必须舍弃一个的话只有一个结舍弃流动性七不要以为理财就是攒钱真正的理财是选标的财富是什么财富就是共识大家都觉得什么好什么就是财富 真正的理财就是把你的劳动尽早切换成最多共识的核心资产比如一二线城市的核心房产你想去酒吧五二幺幺你想去 bet 大厂你想在大城市安家落户你想去好的医院看病养老这些资源都在哪里这些资源能不能超发这些资源该如何分配 当现有科技无法突破物理界限时承载这些位置的房产就会变得越来越重要所以你要做的是在有能力的情况下尽早贷款买一套一二线城市的核心房产一方面它位于传导链的上游通账来了是资产先涨物价其次 工资最后另一方面他帮你空间换时间帮你息事不再让你更早的享受到居住的便利越大的城市核心就越难以转移出老千的成本就越高对普通人来说就越公平 真正的理财绝对不是要以工资的形式来存储而是哪种资源更稀缺价值更高就把它转换成哪种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