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https://www.douyin.com/video/6890667618999618816</w:t>
      </w:r>
    </w:p>
    <w:p/>
    <w:p>
      <w:r>
        <w:t># 标题:## 关键字: 11月3日上午11点  #直播 #三亚 #吃出好身材 #我的快乐提前来了 #特有锋芒 #迷罗 #答疑</w:t>
        <w:br/>
        <w:t>## 作者: 迷罗元和堂</w:t>
        <w:br/>
        <w:t>## 视频ASR文本:</w:t>
        <w:br/>
        <w:t xml:space="preserve"> 今早十一点米罗老师线上直播答疑解惑欢迎来直播间结缘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