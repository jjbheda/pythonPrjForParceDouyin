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https://www.douyin.com/video/7198496644566879488</w:t>
      </w:r>
    </w:p>
    <w:p>
      <w:r>
        <w:t>标题: 不知道你是否担心？马斯克很担心。</w:t>
        <w:br/>
        <w:t>关键字: ChatGPT#人工智能#马斯克#马云#萧大业</w:t>
        <w:br/>
        <w:t>作者: 萧大业</w:t>
        <w:br/>
        <w:t>视频ASR文本:</w:t>
        <w:br/>
        <w:t>亲爱的 gpt 如此厉害未来会不会威胁到人类呢我个人是有这种担心的当年看终结者一二的时候就被种了草后来又被马斯克加深的这种担心 很多人都不知道做出圈的 gpd 的欧盟 ai 公司的原始股东就有马斯克这么牛的事情怎么可能少了钢铁侠呢 他们在成立这家非盈利公司的时候有一个共同的目标即确保人工智能不会消灭人类但他在二零一八年的时候就退出了为什么退出呢他曾经发了三条推特说这个事情主要是两个原因第一是特斯拉也需要做人工智能他们共同面临着人才的争夺 第二是因为理念不合他并不认可 openni 公司的一些事情事实上大学期间他就思考了自己未来的方向他想着未来能改变人类的几个领域第一是可持续能源第二是太空探索第三是互联网第四是人工智能第五是人类基因 编码重排后面两个是祸是福他不能确定马斯克曾经说过他如果努力去做可以做到让人长生不老甚至不死但他的确不清楚人不死究竟是祸还是福人工智能真正做起来了会不会对人类造成巨大的威胁他也不确定 所以最终他选择了前面的三个领域作为他一生探索的目标他在很多不同的场合都说过类似的话让我们来看一看他是怎么说的 ai is far more dangerous than nukes i'm really quite close to the cutting edge in ai and it's capable of vastly more than almost anyone knows and the rate of improvement is exponential and therefore it needs to be a public body that has insight and then oversight on to confirm that everyone is developing ai safety this is extremely important 有很多人会觉得这是杞人忧天感觉好像人工智能是人类做出来的似乎肯定会受到人类的控制这个典型的代表就是马云马爸爸 你来看看马云和马斯克他们俩在世界人工智能大会上的对话吧马爸爸特别自信的说他从来不考虑这件事因为他觉得根本就没可能但马斯克丝毫也没有给他面子措辞激烈的强烈反对 last two years where people talk about ai say human being will be controlled by mushrooms i never think about it i think it's impossible i very much disagree with that okay yeah that's good the most important mistake i see smart people making is assuming that they're smart computers actually are already much smarter than than people on so many dimensions go used to be thought of as something thing that humans were better at than computers then lisa doll was beaten for 1 by alpha zero every year it gets smaller and smaller and soon we will be far far surpassed in every single way computer may be clever but human being a much smarter yeah definitely not clever is very academic is knowledge driven smarter is experienced driven computer is smart is clever but it's human being we invented a computer well i never see a computer invented a human being 两位老马你认同谁 我想起了电影终结者机器人想完全占有世界把人类赶尽杀绝然而却遇到了顽强抵抗的人类精英康纳于是终结者机器人踢八百寿命从未来回到一九八四年杀害康纳的母亲杀了 目的就是灭掉康纳的出身康纳得知以后火叔派战士雷斯前往救援险象还神把这个电影翻出来看看也许你也会担心好了我是肖大爷关注我爱大叔不如爱大爷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