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https://www.douyin.com/video/7146489708338564367</w:t>
      </w:r>
    </w:p>
    <w:p>
      <w:r>
        <w:t># 点赞数：16.0万</w:t>
      </w:r>
    </w:p>
    <w:p>
      <w:r>
        <w:t># 标题:炒股炒成了穷光蛋</w:t>
        <w:br/>
        <w:t>## 关键字: 干货分享 #知识分享 #认知升级 #商业思维 #商业知识</w:t>
        <w:br/>
        <w:t>## 作者: 鹤老师</w:t>
        <w:br/>
        <w:t>## 视频ASR文本:</w:t>
        <w:br/>
        <w:t xml:space="preserve"> 雷军靠炒股吗马化腾靠定 k 线图吗张艺明靠预测板块轮动吗炒股炒成了穷光蛋活该呀但凡有点常识都知道炒股是个悖论呐 炒股的前提是什么是实战是要明白商业运作经济规律业务细节有了实战经验你才能够精准的判断出公司的未来走向和趋势可是问题在于你要是真有实战能力就压根看不上炒股 你随便做个生意都会远超那炒股的回报雷军靠炒股吗马化腾靠电梯线图吗张艺明靠预测板块轮动吗你打开财富五百箱从上往下数有几个是靠三千块钱炒股企业家企业家为什么不炒股因为做企业的利润是炒股的一万倍 但凡你有一丁点真正的商业知识都不会沦落到炒股这一步啊你看看你身边炒股都什么人都是一辈子拿着死工资从来没有做过生意从来没有在市场上摸爬滚打过但是 就是喜欢指点江山分析国旗局势的人美联储加息他这边会怎么样局部冲突加剧黄金要不要继续持有总觉得自己运筹帷幄眼光毒辣更关键的他们还懒 他们的负责概念是一个按钮按对了就能升起来不需要流汗不需要流泪不需要复杂的精英管理只要猜对几次一万秒变一百万你这么无知还这么懒你不炒成穷光蛋 还有天灵元首不是可以看各种分歧图吗不是有各种技术路线吗技术你个头啊我给你打个比方吧 你去找对象我可以告诉你这个女孩叫啥名身高多少体重多少身份证号多少家住哪户口在哪户口本上几个人爸妈都是干啥的家里有几个兄弟姐妹 七大锅八大鱼都啥关系同学同事怎么评价项目平时有什么爱好喜欢电影还是旅游日常用不用化妆品一个月开销多少体检报告是否合格血型是 a 型 b 型还是 ab 型巴拉巴拉巴拉总之你需 教的一切参数我都可以给你并且根据你的需要可以把它制成各种 k 线读各种回归方程各种曲线分析 macdktgl 二赛等等 你要什么我给你什么但是我就一个要求不能见面不能看他长啥样不能聊天不能牵手不能看电影不能吃饭不能谈心你就用我给你的参数判断你要不要结婚要好准备好三十万的彩礼卡号我发给你确认一下收款行给我直接打款 喂你不敢了为啥呀不是曲线吗不是分歧吗不是技术流吗为啥你不敢呢哦你知道参数再全面和真人也是有致命的差距的你知道哪怕忽略一个细节你的后半辈子也有可能会毁掉 你知道只要你没有真实的交往过就可能永远发现不了真正的问题点那你为啥敢炒股你告诉我你为什么要炒股真的是关心经济 走向吗真的是想和企业一起成长吗不是从那个股票名称和代码你对他一无所知你甚至连他在哪都不知道你唯一的目的就是明天涨那你自己摸着胸口说活不活该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