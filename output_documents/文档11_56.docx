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https://www.douyin.com/video/7368063246613499162</w:t>
      </w:r>
    </w:p>
    <w:p>
      <w:r>
        <w:t># 点赞数：3.9万</w:t>
      </w:r>
    </w:p>
    <w:p>
      <w:r>
        <w:t># 标题:某度副总裁为何翻车</w:t>
        <w:br/>
        <w:t>## 关键字: 自媒体创业 #短视频创业 #个人ip #新媒体运营</w:t>
        <w:br/>
        <w:t>## 作者: 鹤老师</w:t>
        <w:br/>
        <w:t>## 视频ASR文本:</w:t>
        <w:br/>
        <w:t xml:space="preserve"> 曲径翻车没有一个人说的重点你看到的答案几乎都是干扰下有没有认真想过既然内容本身没有大问题买账号也不是红线违规就算有人要搞他也得有明确的受益人才行你还觉得答案有说服力吗 真正的答案在于高管做  ip  是被论并且被论只有一个解我就问你一句话谁才有资格做短视频高管有资格吗高管能代表公司吗如果能出了问题算谁的如果不能你做  ip  的目的是什么做好了翅膀硬了你会离职做不好砸了锅了公司要替你擦屁股那公司图什么 这个才是核心任何一个大型企业最需要的是稳定可以不锦上添花但是绝对不能够车毁人亡风险和利益不对等就意味着死局  bug  就在于个人目标和企业目标不一致而能 能解决这个  bug  的有且只有一个人那个就是创始人个人等于公司你才有资格做比如说俞敏洪等于新东方雷军等于小米企业是低界的信任而企业家是高界的信任低界的信任是抽象的是  logo  是品牌而高界的信任是具象的是人脸是温度 企业家做  ip  的本质就是从低阶的信任往高阶的信任过渡你喜欢雷军的朴实就会觉得小米亲切你钦佩俞敏洪的坦荡就会去东方甄选买买买你欣赏周洪一的直言不讳甚至都会忘记三六零借条还有负面新闻只有创始人亲自出马才能够实现信任的过渡 你很难爱一个企业但是你会很容易爱一个企业家这才是  ip 本来的意义明白这个你就知道全员做  ip  是一记婚招因为员工第一 和公司利益严重被利一个人如果能够做成  ip  那他就不会给你打工可是如果他做不成你就会变成发小广告小广告不是不行而是大公司不行毕竟你是上市企业有身份有脸面不是朋友圈里边干微商的 其次在于方案错配越是下基层就越需要送温暖绝对不能够指着人家说你穷你活该李佳琦不就这么翻车的吗 越是基层越需要你提供情绪价值哪怕我一宿没睡我也得优先考虑基层员工的生活我辛苦那是我活该你们辛苦那是我做的不到位还是我的责任你看这么说起来就好听多了 高管如果非要做  ip 记住四个字人畜无害绝对不能采用素人  ip  的打法绝对不能够说态度过激的话语绝对不能有鲜明的个人态 态度和是非观因为你承担不起用户生气的后果正确的做法应该像你过年回家一样不争辩不讨论见人递烟逢人敬酒没有观点没有态度对所有人都乐呵呵对一切都说好好好你才能争取到最大的基本怕 你已经很强了就不要再继续强了你的核心在于示弱弱才有温度弱才是一个正常人弱才能够向下兼容 有些话道理没问题但是你不能说动不动在公开场合说动不动站到金的角度去蔑视众生就好像我妈能说你三十多岁咋还不结婚你隔壁王大妈就不行一个道理嘛 不要瞎摸索来我训练营三十九听三天只讲一遍没有回放首页橱窗自己拍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