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https://www.douyin.com/video/7220025551791213858</w:t>
      </w:r>
    </w:p>
    <w:p>
      <w:r>
        <w:t>标题: 这个公司其实大家都很熟悉，干的漂亮</w:t>
        <w:br/>
        <w:t>关键字: Temu#跨境电商#出海#多多</w:t>
        <w:br/>
        <w:t>作者: 萧大业</w:t>
        <w:br/>
        <w:t>视频ASR文本:</w:t>
        <w:br/>
        <w:t>有一个来自中国的 app 特非常生猛最近几个月在美国 app 下载榜单上一直霸榜前五名这个看似陌生的名字其实我们非常熟悉他就是英文版的某多多某多多在海外一推出就非常生猛四个月收获了两千万用户尤其是在美国更是风卷残云势不可挡 新用户只要注册便赠送大额优惠券零点零六美元的耳环四美元的无线耳机到了后面甚至还有一分钱包邮的商品某多多用绝对的低价让老美彻底傻了眼了在这个经济不好又通胀的时期 他们简直太喜欢了二十美元竟然可以买回家一大堆的东西有人说老美不爱占便宜但遇到这种合理合法的便宜他们同样不能自拔某多多眼看形势大好又放大招拿下了美国春晚橄榄球总决赛玫瑰晚的广告全世界由二点二亿人 观看又拉了一波神石这石头一起某多多竟然把砍一刀也照搬过去了你可能无法想象的是老美那边同样有很多人砍的很起劲啊今年特么定下了三十亿美元的坚不与目标未来五年要达到三百亿美元 这意味着他们每年要百分之百的增长不管未来怎样某多多出海都算挺成功的已经对跨境电商行业带来了一场地震衷心希望有更多像西京某多多这样的中国企业能够杀出重围杀向海外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