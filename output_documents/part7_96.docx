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https://www.douyin.com/video/6924549806790692096</w:t>
      </w:r>
    </w:p>
    <w:p/>
    <w:p>
      <w:r>
        <w:t># 标题:## 关键字: 魔性动作 #魔性  #热身 #热身运动 #新年快乐 #嗨皮一下 #活动一下筋骨 #随性摇摆 #跳舞使我快乐</w:t>
        <w:br/>
        <w:t>## 作者: 迷罗元和堂</w:t>
        <w:br/>
        <w:t>## 视频ASR文本: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