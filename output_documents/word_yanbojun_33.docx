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https://www.douyin.com/video/7377679725147311394</w:t>
      </w:r>
    </w:p>
    <w:p/>
    <w:p>
      <w:r>
        <w:t># 标题:高考作文AI化了！ 高考作文都是关于人工智能了，那我不用txyz来写一篇还能行吗？</w:t>
        <w:br/>
        <w:t>## 关键字: 2024高考 #科学高光故事集</w:t>
        <w:br/>
        <w:t>## 作者: 严伯钧</w:t>
        <w:br/>
        <w:t>## 视频ASR文本:</w:t>
        <w:br/>
        <w:t xml:space="preserve"> 哎呀不得了啊高考作文题目出炉了啊新课标一卷的题目啊就是这样的随着互联网的普及人工智能的应用越来越多的问题很快能得到答案那么我们的问题是否会越来越少以上材料引发了你怎样的联想和思考请写一篇作文 好了啊这高考作文啊都谈  ai 了呀那看来接下来对于  ai  的学习那就是个选学了那高考要得高分呢还得懂  ai  的原理 那说回来啊其实这个题目啊要让我来写那我就开心了我去写那肯定分不低啊因为这题目啊要写得深刻对于懂  ai  的人来说其实并不难 毕竟我高中的时候常常满分作文啊这篇作文啊要拿高分我觉得不外乎几个办法首先你得考虑出题人的思路他都已经问了他问你问题会不会越来越少这看似是个开放性的问题你说是更少或者说不是更少 貌似都可以但很显然不是这样的呀这出题人明显是要你反常识啊你要真的说问题越来越少这方向他就他就错了因为他题干里已经说了人工智能很难回答人的问题那舞蹈的回答就是对问题越来越少了你说少那就没有思考啊写高考作文要的是思考不是描述客观现象 当然还有一种高级的写法啊就是风险有点大就是你通过一通的论证说这个问题啊不是那么简单单纯说问题是不是越来越少压根不是重点然后上升到一些哲学思考的高度这样呢高分的可能性也不小当然了如果你功力不够 胡扯一通堆砌一堆概念引诱一堆名人名言这很容易玩脱的所以这个路线基本上只适合高端玩家平时啊你不读点这个老庄孔孟不读点康德尼彩不读点淡定雨果估计他都  hold  不住然后呢你就要研究阅卷老师的心态这方 方向啊你就可以来个反其道而行之让阅卷老师耳目一新怎么办呢可以在文体上下功夫就这么个题目打眼一看大部分人不用说肯定选择写议论文三段式对吧你就想这阅卷老师肯定看议论文都要看吐了呀你要在一众议论文里面打动阅卷老师给你高分除非你像我前面说的 理论功底扎实啊整点上升到艺术啊历史啊哲学啊这种需要深厚底蕴的领域并且还不能玩脱还要有很强的逻辑性不能瞎扯 这样才有可能在议论文这个阅卷老师已经看到审美疲劳的文体中渗出但如果这个时候你不写议论文哎你直接写个继续文那绝对啊一下就能够抓住阅卷老师的眼球了 清流啊这就好像你看了几十部爱情电影啊突然给你来一部悬疑片哎是不是眼前一亮啊这第一印象那就不一样我高中的时候好几次满分作文啊用的就是这技巧 看上去啊是个写议论文的题目啊写个继续文那就反而容易得高分那有人就问了这个题目怎么写继续文呢哎讲故事啊继续文那不就是讲故事吗那要讲有含义的故事能从里面说出道理的故事我马上就可以给你讲一个结合了科学历史哲学以及戏剧性的故事 你题目说人工智能善于回答问题所以人的问题会越来越少吗那你就讲相对而论跟量子力学的故事啊十九世纪末的时候物理学家觉得物理学大厦建成了剩下那就是一些修修补补的工作只是大厦上有两朵乌云看似是小问题 结果解决这俩乌云就搞出了相对的量子力学问题越来越多了越往后研究问题越多这段故事那就能够讲的跌宕起伏有戏剧性吧人类的无知与傲慢表现的淋漓尽致吧当然啊文学性再加强还可以聚焦到具体人物比方普朗克当年想搞物理谈了钢琴老师让他别搞物理啊物理都要被搞完了让普朗克还在 钢琴家这种人物描写在作文里面是很加分的一个故事不够再来一个啊讲讲戈德尔不完备定理啊直接宣告不存在问题完全被解决的那一天呢 这希尔伯特兴致冲冲的说要把那个数学的整个体系都搭建完善这哥特尔冲出来从逻辑上给你证明就没有完善的那一天问题只会越来越多那不光科学故事可以讲还可以上升一下拓展一下所谓 问题的定义不光是具体的问题是问题啊上升到一下什么伦理啊社会啊你可以编故事吗比方自动驾驶对吧撞了人算谁的再把经典的哲学问题像这个火车难题啊到底是撞一个还是撞五个这问题都抛出来指出人工智能不能背锅它是个巨大的问题 甚至啊你可以弄个应景的你可以说我现在在写高考作文但未来写文章跟读文章都可以用  ai 来帮你解决了那就出现了一个  ai  的诞生让人类能力退化 的问题那仨故事一弄到最后啊提炼升华发现问题没有少反而更多了但咱们毕竟是写高考作文啊可千万不能消极最终收尾一定要积极虽然问题更多了这代表着人类对未知的探索人类强烈的好奇心最后还是要上升到对人类的肯定 虽然问题更多了但是他也给我们带来了未知的发展方向对吧带领我们探索宇宙对吧奔向星辰大海对吧而且写记序文讲故事那字数很容易就上去了高考题目说的是不少于八百字但根据我的经验你要就八百字除非你写文言文要么是诗歌啊当然高考估计一般不让写诗歌啊 否则就八百字基本不会得高分的要得高分怎么也得一千五百字以上写到卷子背面让阅卷老师觉得你啊文思如泉涌才华横溢语速惊人对不对你看啊这文章要这么写怎么可能分不高当然啊如果你对人工智能的了解里面穿插一些对这个人工智能这个 原理的探讨那就更加深刻了这都说人工智能了  ai 写这种作文那就太容易了我把这个作文题目往 t x y z 里一扔马上就给我出来一篇但写的水平啊第一次比较一般没事按照我的要求改把相对论和量子力学的故事加进去 篇幅还是不够长再给我拓展这一拓展这写作水平杠杠的哎今天我又教给你一个用 t x y z  的新办法啊还没用上的小伙伴赶紧记得去用一下我最近啊估计也可以出一门关于  ai  的课程了这很显然不学  ai 高考都会遇到盲区了可以期待一下啊听没听懂都点个赞呗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