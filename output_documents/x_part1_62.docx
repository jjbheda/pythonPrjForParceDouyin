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https://www.douyin.com/video/7214082278220188928</w:t>
      </w:r>
    </w:p>
    <w:p>
      <w:r>
        <w:t>标题: 一个先锋作家为何会如此愚昧？</w:t>
        <w:br/>
        <w:t>关键字: 马原#城堡#马格#人生#萧大业</w:t>
        <w:br/>
        <w:t>作者: 萧大业</w:t>
        <w:br/>
        <w:t>视频ASR文本:</w:t>
        <w:br/>
        <w:t>这两天被关于作家马云的信息刷爆了支持和反对的两派人真的不可开交我非常的气愤来聊聊自己的看法这个马云是当年和余华书童齐名的所谓先锋作家后来在海南娶了一个小他二十九岁的姑娘李小花生了儿子马哥马云在西双版纳一个海拔三千多米的南若山上建了一个城堡 带着老婆孩子在那里隐居过亲近大自然的生活但马哥从小体弱多病患了比较严重的两种病一是二线半臂所不全这个病的微创手术其实现在已经非常成熟了还有一种病叫麻烦综合症大多数是属于基因遗传需要限制剧烈的活动目前没有特别好的方法去根治 马云过着自己喜欢的日子让一个心脏有问题的儿子住在高海拔地区生活既不积极给孩子看病也不让孩子正儿八经的去上学最后马哥在十二岁的时候上厕所心脏 发病离开的人士有人说马云肯定是生爱孩子的他不听从医学建议以为自己做了名字的决定觉得是为孩子好但你要我说他只是以爱的名义绑架了老婆孩子这如果是爱那就是畸形的爱而这个所谓的爱背后其实是极度的自私 很愚昧马源的儿子马哥看起来外形特别正常非常高大但是在诊断出两项致命疾病后丝毫也没有引起他的重视更是多次阻碍积极的治疗如果是个普通家庭的孩子家长也会想尽各种办法进到各种的病友群想尽一切办法给孩子治病 但可惜的是偏偏摊上了这么个自以为是的家长但其实自以为是的背后是马源的自私如果要治疗孩子的疾病马源就需要为儿子改变生活习惯比如搬到景洪市甚至上海市这种医疗条件好的地方去 方便随时就医但很明显马云不愿意为孩子放弃自己的生活再退一万步来讲他自己不愿意去城市生活也有其他的选择他可以放孩子的妈妈和孩子一起去他生生活啊方便就医啊但这他也不愿意 因为老婆是她娶来照顾自己的李小花不仅给她当管家还要当保姆当护士她搞了那么大个城堡小花走了谁来伺候她呢 孩子也不可能托别人照顾去治病如果那样的话老婆迟早会离开他的城堡随孩子而去的所以一方面马云自己打胰岛素也去医院检查另一方面涉及到儿子的这个病 他就坚持说自己不相信西至于其他冠冕堂皇的理由就更是自己给自己找借口了有的人真是一辈子只爱自己其他人都是过客一个当年所谓的先锋作家如今成了个愚昧的人当年所谓 先锋派反权威反权力只不过是当年没权利不权威而已如今有了权力竟是如此表现真是很讽刺马云这个群体中的很多人在某些方面很聪明但整体自私水平并不高 这是长期没有经过同时教育和逻辑训练的结果他们普遍相信神秘主义并且作为作品中的重要材料他们迷恋民族遗产但极少反思甚至未招破辩护 本该最睿智的一群人却大量失志弱智和反志就这样吧这件事情让人生气可是生完气真的应该反思一下好了我是肖大爷关注我爱大叔不如爱大爷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