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https://www.douyin.com/video/7185508877033606400</w:t>
      </w:r>
    </w:p>
    <w:p>
      <w:r>
        <w:t>标题: 瓜迪奥拉其实蛮会吹的，来听听</w:t>
        <w:br/>
        <w:t>关键字: 梅西#瓜迪奥拉#足球#萧大业</w:t>
        <w:br/>
        <w:t>作者: 萧大业</w:t>
        <w:br/>
        <w:t>视频ASR文本:</w:t>
        <w:br/>
        <w:t>不知不觉没催已经成了武林的一大帮派这一派人里面有各种各样的人各国政要各国教练各国运动员各国球迷这个当中真的是有很多知名的人物 抛开盲目的吹捧这当中有些人的评价含金量还是非常高的比如说当今足坛名震天下的曼城主帅瓜迪奥拉当瓜迪奥拉被问到哈兰德是不是他执教过的最全面的前锋时候忽然反问道那梅西呢 梅西与哈兰德最大的区别就在于哈兰德需要队友的支持需要卫兵而梅西仅仅凭借个人的能力便可以做到这一切 是的他一个人便是千军万马一个人就可以单枪匹马千里之外夺上将首骑瓜迪奥拉最近在接受劲爆采访的时候再次谈及了巴萨传奇克鲁伊夫以及自己曾经的爱土梅西瓜迪奥拉说我认 克鲁伊夫是足球历史上最有影响力的人物观看他的每场比赛就像在读一本书他告诉你为什么有些比赛中球场看起来很宽但有一些比赛就不然 克鲁伊夫为巴萨带来的足球理念一直到现在仍然被坚持如果说克鲁伊夫提出了自己的足球理念那么梅西就是那个将这样的理念变成现实的人为什么说梅西是我见过最好的足球运动员呢如果克鲁伊夫在天有灵的话那么他同样一定会非常认可 梅西不仅有在球场上洞悉一切的能力他还可以每场比赛打进三粒进球梅西是一名不太善言辞的球员 他在球场上向教练队友和球迷传达了自己永远在战斗的信息梅西的表现让队友感到很放松他们知道梅西可以适时的带球助攻或者进球梅西是一名 终极的斗士作为世界名帅瓜蒂奥兰绝对是真爱没事就夸夸的角度每次还都不一样还真的是有水平各位你们说呢好了我是肖大爷关注我爱大叔不如爱大爷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