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https://www.douyin.com/video/7420455482852216105</w:t>
      </w:r>
    </w:p>
    <w:p/>
    <w:p>
      <w:r>
        <w:t># 标题:未找到标题</w:t>
        <w:br/>
        <w:t>## 关键字: 未找到关键字</w:t>
        <w:br/>
        <w:t>## 作者: 严伯钧</w:t>
        <w:br/>
        <w:t>## 视频ASR文本:</w:t>
        <w:br/>
        <w:t xml:space="preserve"> 人工智能祝你领航新时代啊在这个瞬息万变的时代人工智能啊它不再是科幻小说中的幻想了而是我们生活中啊不可或缺的一部分了啊无论是提升工作效率还是优化生活方式  ai 正以什么呢惊人的速度改变着我们的世界像智能助手它可以使你什么生活更加轻松  ai  可以随时为你提供帮助 论是日程安排管理家庭事务还是提供各种购物的推荐  ai 都能够为你节省时间让生活更加的高效在你的工作上  ai  的决策更加精准啊  ai 通过数据分析和预测模型为你的工作提供最好的建议和信息啊  ai  的潜力啊远不止于此 随着这个技术的不断进步我们将看到更多令人惊叹的应用场景无论是自动驾驶智能家居还是虚拟现实  ai 都将成为 推动社会进步的重要力量所以说想学习  ai  的赶紧加入研习社来学习啊抓住未来社会的趋势提高自己的工作效率现在呢价格实惠少撸几根串就好了啊你不来一单吗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