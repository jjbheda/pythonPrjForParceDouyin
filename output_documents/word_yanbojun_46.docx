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https://www.douyin.com/video/7281720799898127628</w:t>
      </w:r>
    </w:p>
    <w:p/>
    <w:p>
      <w:r>
        <w:t># 标题:未找到标题</w:t>
        <w:br/>
        <w:t>## 关键字: 未找到关键字</w:t>
        <w:br/>
        <w:t>## 作者: 严伯钧</w:t>
        <w:br/>
        <w:t>## 视频ASR文本:</w:t>
        <w:br/>
        <w:t xml:space="preserve"> 各位啊大半夜的发生了一件让我睡不着的事啊我可能要失业了哎我立的 flag 呢没想到这么快就被打脸了 我以前呢信誓旦旦的说说我做科普那个事啊短时间内不会被 ai 取代但我发现不是这样啊我好像已经真的被取代了我知道你们知道我又要讲这个 txiz 点 ai 啊但这次真的不一样啊以前啊 不用他解读论文他给出来的解答还是很深的需要我转化成科普的语言再给大家讲明白所以我觉得我暂时还是安全啊这个但这次真的是不一样了我感觉他讲的东西啊根本不用我翻译了小白都能看懂还能帮你直接计算 这个事情是这样的啊有很多人艾特我让我讲一个营销号的内容这标题写的那吓人啊寻找外星人重大突破什么 nasa 又发现移居行星了我一看这标题啊这浓浓的老营销的味道就出来了啊 明明就是韦伯望远镜的新观测结果非要跟外星人扯上关系蹭流量所以呢我立刻去 nasa 的官网找到了这篇新闻再找到他的原论文点开哎这不就熟悉的 rcf 吗立刻用上骚操作 txyz 隐藏菜单把 把这个论文 url 里的这个 v 改成 w 这个文章就被抓到 txse 点 ai 里去解读了接下来呢就是我被 ai 取代的时刻了啊直播给你们看我是怎么被取代的先用中文总结一下这篇文章说了什么嗯 说的是啊韦博望远镜发现了一颗距离地球一百二十光年远的移居行星叫二 k 杠十八 b 啊那下一个问题为什么这颗星球他移居呢 啊他是说这颗星球啊他处在他们星系的宜居带温度呢大概是两百五十 k 到三百 k 那不就是零下二十度到这个零上二十七度吗哎那温度确实是 可以啊那么这颗星球有水吗啊 ai 说啊这颗星球可能在内部存在很多水滴下水呗哎那那就继续问为什么呢 啊大概是说呀从这个探测到星球大气里的这个物质组成通过化学过程从而推测出内部可能存在很多水那韦伯望远镜是怎么探测到这颗星球的大气成分的呢啊知道了啊是通过光谱分析那为什么韦伯望远镜可以探测到以前的望远镜不行呢 哎你看这说的就比较到位了他说主要是波长范围跟灵敏度这个点是对的啊我以前就讲过韦博望远镜在探测波段上覆盖了原来所有望远镜的一个盲区就是中红外波段啊别跟我扯一句这颗星球上到底有没有生命呦呵他的意思是说啊通过这个光谱分析发现大气里面有很多假文 二氧化碳这个在地球上通常是因为生命的活动才会产生的所以如果它的情况跟地球类似的话呢那么很有可能是有生命的哎更重要的是这个叫做 dms 叫二甲肌瘤这个在地球上呢一般是海藻类的生命会产生的物质那这样看的话呢这颗行星有生命的概率还蛮大的 行吧问问营销号说的这颗星球上有外星人吗哎好傻的问题哦但 ai 回答的还是很认真的啊他说哎没有任何证据表明有外星人他还会推理呢他说连生命的存在都不确定就更别说外星人了 哎其实关于移居行星你可别被忽悠了啊这你温度再好重力加速度不对你搞个十个 g 那也是不行的那我们来问一下啊这颗星球有多大啊质量是地球的八倍左右半径是地球的两点六倍左右问到这里啊还需要我吗哎可能还需要质量有了半径有了这重力加 速度不就能算了吗不是说 ai 数学特别差吗哎我们来挑战一下啊总算被我抓到 ai 的弱点了啊来给我计算一下这颗星球的重力加速度 妈呀这都能算啊公式都给你列出来了你就往里带数字就好了啊哈哈我可能还是不会完全失业 ai 能告诉你怎么算但不会真的帮你算这数字我带进去一算啊一点二六倍的地球重力加速度哎这个确实是宜居 哎不对这不就变成我在服务 ai 了吗也就是我不光被 ai 取代了科普工作我还沦为 ai 的人肉计算器了呗好吧啊还是来总结一下就是发现了一颗一百二十光年远的啊这个宜居行星温度适宜有可能有水而且根据光谱分析表面很有可能已经有了生命 微博望远镜赛高啊嗨那是 t x y z 点 ai 赛高吧以后有什么科普问题啊我建议你们直接去问他吧虽然怀着极其不情愿的心情啊但好东西还是要跟大家分享大家多多扩散给身边的学者同事以及搞科研的学生们不能我一个人悲伤啊听没听懂都 t x y z 一下呗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