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https://www.douyin.com/video/7304613417598438693</w:t>
      </w:r>
    </w:p>
    <w:p>
      <w:r>
        <w:t># 点赞数：1.6万</w:t>
      </w:r>
    </w:p>
    <w:p>
      <w:r>
        <w:t># 标题:日本工匠精神的真相</w:t>
        <w:br/>
        <w:t>## 关键字: 工匠精神 #日本核废水 #核污水 #日本核废水入海</w:t>
        <w:br/>
        <w:t>## 作者: 鹤老师</w:t>
        <w:br/>
        <w:t>## 视频ASR文本:</w:t>
        <w:br/>
        <w:t xml:space="preserve"> 合污排海以零为核今天揭开日本骗局的第三篇极致待客日本人推崇极致待客你去日本你会印象深刻你去吃个饭买单之后店家会目送你远去直到看不见你人影才肯离去你去坐个火车白发苍苍的检票员在车厢的连接处端端正正给你鞠一个九十度的躬 严肃问一个问题抛开核污水问题仅看国民素质和代课精神值得我们学习吗 当下不值得如果你犹豫了说明你没有看到关键点日本人弄错了两点第一服务好不等于素质高第二服务好不等于好的服务 服务好就是素质高吗你得分场景你去问个路人家微笑回答那个叫素质高你去买个东西人家笑脸相迎那就跟素质没有关系因为每一个微笑都是要收钱的你定个五星酒店 免费水果免费自助通通不要钱请问是不是素质高啊你回房间睡觉床单拖鞋整整齐齐还放了两瓶热牛奶请问是不是素质高啊你走廊里面遇到服务员人家停下工作朝你鞠躬微笑还让你哎注意脚下请问是不是素质高啊 当然不是那是你买来的每一个微笑每一个贴心你都是花了钱的只要你舍得花钱去任何的高档场所你都会觉得素质高明白了这个我再问你服务好就是好的服务什么是好的服务既不是越多越好也不是越少越好而是刚刚好 什么是好车不是奢华新功底不是九千转断油不是百公里加速三点七秒而是人家需要什么你就提供什么对一个工薪家庭好车就是省油的车是皮实的车是把钱花到刀刃上的车绝对不是配置最高的车把高配等同于好车 就等于把服务好等同于好的服务好的服务取决于你想花多少钱取决于你愿不愿意花这个钱取决于你愿不愿意把这一份服务换成更加实惠的东西有弹性的才是好服务量身定制才是好服务 觉得服务好就是素质高是没有看到日本人功利的一面当年日本宣传啊我们太太用心极致待客精神很多店面都贴了一个标语叫店内卫生间可供使用结果呢营业额饱和之后他们就取消了 因为以前最多一天打扫厕所三到四次后来呢每一到两个小时就得打扫一次提供了免费的服务客户并没有领情也没有营业额的提升所以很多店就不再提供 出租车也是外国游客和日本人同时招手的话他们更愿意选本国人因为文化的不同有的时候我们叹叹期在许多外国人的眼中是多余的甚至被认为是不怀 还好一与其冒着这个风险还不如他本国人毕竟赚的车费都是一样觉得极致服务就等于好是被匠人精神所毒害凡事都讲究一个成本和收益无底线的极致服务导致的疲劳感已经透支了整个日本的服务业 而代价就是日本的劳动生产率在近期国家当中倒数第一甚至比以懒散众生的意大利人还要低这是日本生产率本部公布的数据从一九七零年开始日本就一直铁打不动稳坐七国集团最后一名关注我看全景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