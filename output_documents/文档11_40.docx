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https://www.douyin.com/video/7299824671044701467</w:t>
      </w:r>
    </w:p>
    <w:p>
      <w:r>
        <w:t># 点赞数：7277</w:t>
      </w:r>
    </w:p>
    <w:p>
      <w:r>
        <w:t># 标题:未找到标题</w:t>
        <w:br/>
        <w:t>## 关键字: 未找到关键字</w:t>
        <w:br/>
        <w:t>## 作者: 鹤老师</w:t>
        <w:br/>
        <w:t>## 视频ASR文本:</w:t>
        <w:br/>
        <w:t xml:space="preserve"> why did spider man become popular because he doesn't need to make any effort a nerd plain and ordinary bitten by spider and then fly over the eaves and save the world in life no one is important except yourself 20 years ago in a rundown house in hangzhou a small stick boldly declared will be in the fortune global 500 you want to throw your resume in his face think he's right because you've just reached that level yourself and you understand his depth not that he chose you but that you chose him you think he's a talent scout but the key is actually in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