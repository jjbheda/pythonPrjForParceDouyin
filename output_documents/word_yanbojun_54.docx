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https://www.douyin.com/video/7423368985846041906</w:t>
      </w:r>
    </w:p>
    <w:p/>
    <w:p>
      <w:r>
        <w:t># 标题:未找到标题</w:t>
        <w:br/>
        <w:t>## 关键字: 未找到关键字</w:t>
        <w:br/>
        <w:t>## 作者: 严伯钧</w:t>
        <w:br/>
        <w:t>## 视频ASR文本:</w:t>
        <w:br/>
        <w:t xml:space="preserve"> 哎呀妈看我这个颤抖的小手这个瓜也太大了二零二四年的物理学诺奖竟然颁发给了星盾星盾是谁我课里都讲了  ai 教父啊神经网络人工智能电机人之一啊大哥是学心理学出身的这诺贝尔奖真的是越来越看不懂了前两年这个诺贝尔物理学奖颁发给了搞全球变暖的还算有点关系 这次怎么直接发给搞计算机的了这是为啥呀这到底在什么地方啊但是吧仔细一想也没有那么奇怪可以说诺贝尔奖委员会那还是非常的与时俱进的 我为什么要做 t x y z  我本来要去斯坦福读博的就是读物理是准备研究量子信息的结果我把我导师给薅出来搞了 t x y z  就是我们意识到搞神经网络  ai 这个东西它太强大了人就不要搞物理的人应该去搞  ai 去搞神经网络然后让  ai 搞物理所以你发现没有搞物理的人去搞  ai 奇怪吗一点都不奇怪搞物理的人就应该去搞  ai 啊好了时间不够了我先码在这啊你们没关注我的赶紧关注 我一下等我明天的详细解读总之以后搞物理的人去搞  ai  是天经地义的一个物理科普博主去做  ai 公司也是天经地义的一个物理科普博主出身的  ai 创业公司的  ceo 来做  ai  的课程那更加是社会责任啊那还说啥先码后看明天出详细解读听没听懂都点个赞呗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