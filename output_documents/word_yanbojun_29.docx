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https://www.douyin.com/video/7381441615404993807</w:t>
      </w:r>
    </w:p>
    <w:p/>
    <w:p>
      <w:r>
        <w:t># 标题:用哲学打王者：鸡爪流AI 我三年前就说这个匹配机制从哲学上就比较不靠谱，现在怎么样？证实了吧？赶紧用神经网络上AI吧！n**作者：** 严伯钧n**视频ASR文本：** 哈哈哈哈哈热搜第一啊王者荣耀策划道歉了啊怎么样我三年前就出过一集视频叫用哲学打王者 我在这条视频里面奉劝大家最好不要玩王者因为这个游戏从哲学上是否定人的自由意志的你的输赢跟你的个人努力基本没有什么关系之后呢我又出过一些视频从数学上统计上这个证明了这个匹配机制是在拿捏你的心理比方说明明没打多少盘我的胜负最多出现的规律就是 四胜四负四胜四负四胜四负这个从概率上来说基本就是不可能的系统想让你输或者想让你赢都是安排好的跟你的个人努力关系不大除非你是万中无一的超级高手那也估计不屑于来单排了好我再给你复习一遍这里的逻辑啊 王者这个游戏是个公司做的游戏是公司就要盈利要盈利就得延长你的游戏时间要延长你的游戏时间就要控制输赢让你的胜负曲线给你带来正向的心理反馈你才会一直玩一直让你赢你觉得 没有难度就不玩了一直让你输你觉得气人啊也就不玩了所以匹配机制要控制你的胜负在输赢之间上上下下欲罢不能当时呢我就说这个匹配机制不合理吧很多人不相信还说我是连跪的不服气出来有文化的从哲学层面吐槽现在不用我吐槽了一个鸡爪流不就让王者的策划道歉了吗啊这个匹配机制啊就 e l o 算法  e l o 算法最早是国际象棋里面出来的啊它就是个打分系统是专门为了灵活游戏设置的 王者也是个零和游戏不假有人赢就有人输不会大家都赢但他积攒的地方是把大部分玩家都变成了零和玩家 也就是大部分的玩家玩久了你的英雄胜率那就是百分之五十上下这个呢就跟个人水平没有关系了啊所以不是  e i o 算法本身有问题而是王者让大部分玩家都在自己身上给  e i o 了但话说回来连跪是核心问题吗当然不是我一直 输输的让我心服口服啊我一点没脾气那为什么五排的时候输我也无所谓啊就是因为没有猪队友嘛如果对面一直是菜鸟我一直赢我赢了也不爽啊所以说这个匹配机制最大的问题不是说安排了你的输赢而是让你的输赢都很憋屈 我连跪了五盘系统判定让我第六盘赢不然我就要删游戏所以就给我搞个巨弱的对手让我打个四十比二我会开心吗我根本不会那系统为了让我输给我匹配一个会上头的队友对面四个人他话也不说就一个吕布跳大他就冲上去了我叫都叫不住我输的服气吗根本不服 所以说啊对于王者最好的解决方案是什么最好的解决方案当然是不要玩王者但目前看来这个是不大可能的嗯但对于王者来说我觉得更好的游戏体验才是正经的匹配机制完全随机的确实也不好那怎么办呢上  ai 啊上神经网络  ai 啊  oppo ai  在搞  gbd 之前就已经出了 oppo air five 这个用来打  dota  的  ai 了当时这个  oppo air five  是可以战胜世界最强的战队的这个技术就可以被用来打造更好的匹配机制嘛虽然系统还是在安排你的输赢但是可以不要弄得那么明显呀你为了让我输不要给我匹配上头的队友啊你可以给我匹配一个  ai 嘛 就这个  ai  是认认真真打最后输也就是输那么一点点但是呢我跟  ai 之间的配合是挺默契的啊我连跪了五盘为了让我赢不要给我安排四十比二啊应该给我安排一个比较厉害的  ai 辅助嘛 不要让我这里有一个超级  ai 一个人二十个人头啊总的原则就应该是虽然还是系统安排输赢但是要让整个输赢的体验更加的连续让人玩了之后我觉得不管输赢都没有什么遗憾这样呢别人就不会吐槽了呀 而且这个  ai  可以通过大语言模型的训练的话看上去更像一个人呐可以发语音啊可以聊天啊还可以加好友一块打呀反正现在  a ai 聊天软件那么多最终大家玩游戏不就是为了个体验吗反正你现在也在用  ai  那就应该让  ai 玩家就更像一个真人大家游戏体验好了也就不在乎那么多输赢了说不定社交属性弄好了还会买更多皮肤呢不是吗机密的负责人看到我这条视频呢麻烦你们真的就考虑一下用更高级的  ai 来 优化这个匹配算法保证大家玩的更  happy 算了啊这里面说的太多我看是时候得做一门专门讲  ai  的课了  ai 这么发展下去那就是  ai 盘一切 大家以后打王者如果体验好了啊感觉不那么憋屈了你要知道很有可能是在  ai 里面发挥了重大的作用最后说一句啊有没有王者大神博主张大仙之类的啊可以带我飞啊一块直播打一盘啊听没听懂都点个赞呗n**视频或图片OCR文本：** 用哲学打王者: 鸡爪流AI|b'</w:t>
        <w:br/>
        <w:t>## 关键字: ' 哈哈 哈 唱' 热搜第 哈哈哈哈哈嘎嘎嘎嘎嘎|王者荣耀策划道歉了|叫|物理 用哲学 打王老 从哲学的角度看,普通人 打王者,毫无意义#科普 知识 我在这条视频里 万|最好不要玩王者|从哲学上|你的输赢跟你的个人努力|之后我又出过一些视频|用数学戒王者 其实游戏是不是好玩倒是 其次,最重要的,应该没 有人想被游戏安排人生... 严伯钧 21.3万 从数学上统计学上|用数学戒王者 其实游戏是不是好玩倒是 其次,最重要的,应该没 有人想被游戏安排人生... 严伯钧 21.3万 证明了这个匹配机制|用数学戒王者 其实游戏是不是好玩倒是 其次,最重要的,应该没 有人想被游戏安排人生... 严伯钧 21.3万 比方说明明没打多少盘|我的胜负最多出现的规律|四胜四负|基本就是不可能|系统想让你输或者|跟你的个人努力关系不大|除非你是万中无一的|最强!!! 那也估计不屑于来单排了|这里的逻辑|是个公司做的游戏|要盈利就得延长你的|要延长你的游戏时间|让你的胜负曲线|给你带来正向反馈|你觉得没难度|你觉得气人|所以匹配机制|在输赢之间||不合理吧|还说我是连跪了不服气|从哲学层面吐槽|一个鸡爪流|不就让王者策划道歉了吗?|这个匹配机制叫Elo算法|国际象棋里面出来的|它就是个打分系统|是专门为了零和游戏设置的|王者也是个零和游戏不假|不会大家都赢|是把大部分玩家|都变成了零和玩家|玩久了|就是50%上下|个人水平没有关系了|本身有问题|而是王者让大部分玩家|都在自己身上elo了|连跪是核心问题吗?|我一直输|输得让我心服口服|为什么五排的时候|就是因为没有猪队友|如果对面一直是菜鸟|我也赢得不爽|最大的问题|而是让你的输赢都很憋屈|我连跪了五盘|系统判定第六盘要让我赢|所以就给我搞个|让我打个40比2|系统为了让我输|给我匹配一个会上头的队友|他话也不说一个吕布跳大|我叫都叫不住|根本不服气对吧|最好的解决方案是什么?|就是不要玩王者|这个是不可能的|那对于王者来说|才是正经的|匹配机制变成完全随机的|那怎么办?|上神经网络AI|OpenAl five这个|用来打dota的AI了|是可以战胜|打造更好的匹配机制|还是在安排你的输赢|不要那么明显|不要给我匹配|你可以给我匹配一个AI|就这个AI是认认真真打|输那么一点点|配合得也挺默契的|为了让我赢|不要给我安排40比2|比较厉害的AI辅助|不要让我这里有个超级AI|一个人20个人头|虽然还是系统安排的输赢|但是要让整个输赢的体验|让人玩完以后觉得|都没啥遗憾|这样别人就不会吐槽了呀|而且这个AI可以通过|让他看上去更像一个人|还可以加好友一块打|反正现在AI的|最终大家玩游戏|反正你现在也在用AI|那就应该让AI玩家|更像一个真人|也就不在乎那么多输赢了|说不定社交属性弄好了|timi的负责人|麻烦你们真的考虑一下|来优化这个匹配算法|保证大家玩儿得更happy|这里面说的太多了|专门讲AI的课了|那就是AI盘一切|所以大家以后打王者|感觉不那么憋屈了|可能是AI在里面发挥|最后说一句|张大仙之类的|一块直播打一盘呀了</w:t>
        <w:br/>
        <w:t>## 作者: 严伯钧</w:t>
        <w:br/>
        <w:t>## 视频ASR文本:</w:t>
        <w:br/>
        <w:t xml:space="preserve"> 哈哈哈哈哈热搜第一啊王者荣耀策划道歉了啊怎么样我三年前就出过一集视频叫用哲学打王者 我在这条视频里面奉劝大家最好不要玩王者因为这个游戏从哲学上是否定人的自由意志的你的输赢跟你的个人努力基本没有什么关系之后呢我又出过一些视频从数学上统计上这个证明了这个匹配机制是在拿捏你的心理比方说明明没打多少盘我的胜负最多出现的规律就是 四胜四负四胜四负四胜四负这个从概率上来说基本就是不可能的系统想让你输或者想让你赢都是安排好的跟你的个人努力关系不大除非你是万中无一的超级高手那也估计不屑于来单排了好我再给你复习一遍这里的逻辑啊 王者这个游戏是个公司做的游戏是公司就要盈利要盈利就得延长你的游戏时间要延长你的游戏时间就要控制输赢让你的胜负曲线给你带来正向的心理反馈你才会一直玩一直让你赢你觉得 没有难度就不玩了一直让你输你觉得气人啊也就不玩了所以匹配机制要控制你的胜负在输赢之间上上下下欲罢不能当时呢我就说这个匹配机制不合理吧很多人不相信还说我是连跪的不服气出来有文化的从哲学层面吐槽现在不用我吐槽了一个鸡爪流不就让王者的策划道歉了吗啊这个匹配机制啊就 e l o 算法  e l o 算法最早是国际象棋里面出来的啊它就是个打分系统是专门为了灵活游戏设置的 王者也是个零和游戏不假有人赢就有人输不会大家都赢但他积攒的地方是把大部分玩家都变成了零和玩家 也就是大部分的玩家玩久了你的英雄胜率那就是百分之五十上下这个呢就跟个人水平没有关系了啊所以不是  e i o 算法本身有问题而是王者让大部分玩家都在自己身上给  e i o 了但话说回来连跪是核心问题吗当然不是我一直 输输的让我心服口服啊我一点没脾气那为什么五排的时候输我也无所谓啊就是因为没有猪队友嘛如果对面一直是菜鸟我一直赢我赢了也不爽啊所以说这个匹配机制最大的问题不是说安排了你的输赢而是让你的输赢都很憋屈 我连跪了五盘系统判定让我第六盘赢不然我就要删游戏所以就给我搞个巨弱的对手让我打个四十比二我会开心吗我根本不会那系统为了让我输给我匹配一个会上头的队友对面四个人他话也不说就一个吕布跳大他就冲上去了我叫都叫不住我输的服气吗根本不服 所以说啊对于王者最好的解决方案是什么最好的解决方案当然是不要玩王者但目前看来这个是不大可能的嗯但对于王者来说我觉得更好的游戏体验才是正经的匹配机制完全随机的确实也不好那怎么办呢上  ai 啊上神经网络  ai 啊  oppo ai  在搞  gbd 之前就已经出了 oppo air five 这个用来打  dota  的  ai 了当时这个  oppo air five  是可以战胜世界最强的战队的这个技术就可以被用来打造更好的匹配机制嘛虽然系统还是在安排你的输赢但是可以不要弄得那么明显呀你为了让我输不要给我匹配上头的队友啊你可以给我匹配一个  ai 嘛 就这个  ai  是认认真真打最后输也就是输那么一点点但是呢我跟  ai 之间的配合是挺默契的啊我连跪了五盘为了让我赢不要给我安排四十比二啊应该给我安排一个比较厉害的  ai 辅助嘛 不要让我这里有一个超级  ai 一个人二十个人头啊总的原则就应该是虽然还是系统安排输赢但是要让整个输赢的体验更加的连续让人玩了之后我觉得不管输赢都没有什么遗憾这样呢别人就不会吐槽了呀 而且这个  ai  可以通过大语言模型的训练的话看上去更像一个人呐可以发语音啊可以聊天啊还可以加好友一块打呀反正现在  a ai 聊天软件那么多最终大家玩游戏不就是为了个体验吗反正你现在也在用  ai  那就应该让  ai 玩家就更像一个真人大家游戏体验好了也就不在乎那么多输赢了说不定社交属性弄好了还会买更多皮肤呢不是吗机密的负责人看到我这条视频呢麻烦你们真的就考虑一下用更高级的  ai 来 优化这个匹配算法保证大家玩的更  happy 算了啊这里面说的太多我看是时候得做一门专门讲  ai  的课了  ai 这么发展下去那就是  ai 盘一切 大家以后打王者如果体验好了啊感觉不那么憋屈了你要知道很有可能是在  ai 里面发挥了重大的作用最后说一句啊有没有王者大神博主张大仙之类的啊可以带我飞啊一块直播打一盘啊听没听懂都点个赞呗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