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https://www.douyin.com/video/6952806977286262024</w:t>
      </w:r>
    </w:p>
    <w:p/>
    <w:p>
      <w:r>
        <w:t># 标题:## 关键字: 今晚7点直播   #变美逆袭 #悦纳自己   #容颜焦虑  #在家就可以做  #直播#直播预告 #忘词了</w:t>
        <w:br/>
        <w:t>## 作者: 迷罗元和堂</w:t>
        <w:br/>
        <w:t>## 视频ASR文本:</w:t>
        <w:br/>
        <w:t xml:space="preserve"> 天气暖了想要剪一根擀面杖通通搞定今晚七点来我直播间一让你自信过夏天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