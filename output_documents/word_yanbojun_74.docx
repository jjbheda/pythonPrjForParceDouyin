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https://www.douyin.com/video/7424018965585759515</w:t>
      </w:r>
    </w:p>
    <w:p/>
    <w:p>
      <w:r>
        <w:t># 标题:诺奖回春！2024诺贝尔化学奖 没想到吧，AI贴脸开大！连化学诺奖都是给AI的！</w:t>
        <w:br/>
        <w:t>## 关键字: 诺奖</w:t>
        <w:br/>
        <w:t>## 作者: 严伯钧</w:t>
        <w:br/>
        <w:t>## 视频ASR文本:</w:t>
        <w:br/>
        <w:t xml:space="preserve"> 没想到吧各位  ai 啊他贴脸开大了呀本来觉得昨天的物理诺奖给  ai  就已经够惊讶的了没想到今天化学诺奖也是给  ai  的当然确切的说是半个化学诺奖是给  ai  的啊那具体是个啥科研成果呢 简单来说就是  deep mind 搞的  alpha fold 啊具体什么是  alpha fold  我之前做过详细的介绍可以去翻我以前视频这里就不再讲一遍了但是解决的是个什么科学问题我可以再讲讲看在讲这个问题之前我要做一些评论啊有一些人说哎呀诺贝尔讲不行了开始背离初衷了啊开始跟风了开始追  ai 了这个我坚决不同意 我觉得这次把物理奖跟化学奖颁发给  ai 说明诺贝尔奖与时俱进真可以说是回春了啊你仔细看看这次化学奖的获奖者其实都挺年轻的啊除了  david baker  是六十多岁其他两个人一个四十八岁一个三十九岁 不同于以往很多诺贝尔奖基本变成终身成就奖基本要靠活的长九十岁以上得奖者他也不少对吧其实诺奖早年很多是发给年轻科学家的那是一个科学大爆发的充满 活力的年代啊这告诉我们什么这告诉我们  ai  的发达可以说把所有的领域都给搅了一遍  ai  在科研领域一定会激起千层浪花的所以我一个学物理的出来搞  ai  你说是不是天经地义而且我都不用等诺贝尔奖的证明我两年前就已经意识到这个点就出来搞 t s y z 了啊说到这里没有用 t s y z  的赶紧给我用起来啊 说回来这个化学奖这个化学奖具体发了个啥解决了个啥问题呢就是蛋白质折叠生命物质的基本单位是蛋白质啊这个蛋白质呢是由氨基酸组成的链条氨基酸一共就二十种所以蛋白质就是二十种氨基酸的排列组合还有一个变量是链条的长度但是呢氨基酸组成的链条在三维空间中会形成各种各样的结构 这个就叫做蛋白质折叠啊不同的结构对于不同的功能所以这就出来两个问题啊问题一如果已知氨基酸链的排列如何预测蛋白质的结构问题二如果已知蛋白质的这个结构如何拆解它的氨基酸链的这个排列就问题一 是知道谜面猜谜底问题二是看到了谜底反推谜面这次化学诺奖的半个奖是给了美国华盛顿大学的  david baker 他的贡献呢是用计算生物学的方法解决了问题二是看到一个蛋白质结构可以反推氨基酸链的排列他发明了个软件叫做  roseta  就可以用来干这个事啊 另外两位获奖者这两位大哥呀这哈萨克斯斯斯是  deep 麦德的  ceo  他自己是一个计算机学家另外一个是  jumper  他是  deep 麦德的一个技术总监啊他们的贡献呢就是通过发明了  alpha fold 这个神经网络  ai 解决了问题一给一个氨基酸链就可以推测出蛋白质的三维结构这 俩人啊估计自己都没有想到自己能够拿诺贝尔奖啊总之呢我表示很激动诺奖还是很厉害的是与时俱进的甚至可以说是敢为天下先这个非常的  very very 非常的大胆啊不管你是什么专业只要是搞科研的啥也别说了赶紧搞  ai ai 加的时代比互联网加厉害吧 互联网对于科研的帮助有限但  ai  我一直相信它在科研里产生的价值要比其他传统领域的商业要大得多得多得多了啊听没听懂都点个赞呗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