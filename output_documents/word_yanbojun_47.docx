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https://www.douyin.com/video/7270455118699498810</w:t>
      </w:r>
    </w:p>
    <w:p/>
    <w:p>
      <w:r>
        <w:t># 标题:都说重庆的道路是MPV的噩梦，连导航在重庆都失效</w:t>
        <w:br/>
        <w:t>## 关键字: 抖音汽车超新星  #领航试驾团  #岚图梦想家  #五星安全MPV  #梦想家灵活挑战</w:t>
        <w:br/>
        <w:t>## 作者: 严伯钧</w:t>
        <w:br/>
        <w:t>## 视频ASR文本:</w:t>
        <w:br/>
        <w:t xml:space="preserve"> 为什么导航一到重庆就罢工了哎这个问题啊到现在不知道解决了没有啊但反正之前有好多段子都是说这个重庆立交桥啊如何玩坏导航软件呢 这是因为重庆的路况太复杂了吗哎还是因为高架桥钢筋混凝土太多对导航信号有影响啊虽然不能完全说没有影响啊但本质上这还不是个物理问题 导航的坐标信号是个三 d 信号啊这个精度纬度和海拔理论上都是可以给你定出来的而且精度是一样的 关键的问题是我们的城市建设在高度上的精度要求是更高的因为这个导航的信号比方 gps 的卫星啊商用的这个精度大概就是三到四米左右 这个精度如果是放在海拔高度上三米那就是一层楼了所以你是在一楼还是在十楼大概能分清楚但是你在十楼还是在十一楼就不大分的清楚了啊但是水平面上的三到四米的精度完全够用因为这也就是差不多一辆车的长度而 重庆这种山城那么多盘根错节上下交错的立交桥就容易让导航崩溃因为这个崩溃点啊主要来自于高度的方向不是水平方向你叠个三层转圈的这个立交桥不崩溃才怪呢其实啊重庆除了导航困难对驾驶操控啊也是个不小的挑战上上下下转弯多换桥多尤其是对体型较大的车啊 驾驶控制他就更难了甚至有说法说是重庆的路啊就是 mpv 这种车的炼狱哎还真是我刚从重庆回来啊印象中打车就从来没有打到过 mpv 尽管我打车的时候总是会把这个商务车给他选进去因为在重庆啊要舒适你就别要驾控啊要驾控你就别想舒适但 最近看到一个视频啊这个蓝图梦想家作为一个大体型的 mpv 啊居然能够轻松驾驭重庆的地形啊要知道重庆作为山城啊路上不是坡多就是弯多开过车的都知道急弯会加大车辆的侧倾而连续的急弯呢会 会让你不得不反复的减速变向不管对于开车的人啊还是坐车的人都十分的难受但在这段视频里面面对这个险峻多弯起伏不定的重庆路况啊蓝图梦想家却表现的游刃有余这样的情况要么司机水平高要么就是这辆车的悬架系统做的好司机水平高不高无从考证但这辆这个蓝图梦想家呢我还真的好好研究了一下他 采用的是前双叉臂加后五连杆独立悬架系统大大提升轮胎的这个抓地能力啊能很好的防止车在过弯的时候侧倾的这个情况另外它搭载的这个空气悬架加 cdc 电池控制啊车可以提前了解地形适应地形 做到有效的缓冲减震所以就算是视频后段啊在极端恶劣的越野路面上蓝图梦想家呢也依然有出众的表现啊说完应对这个复杂路况的解决方案我们再来看看另外一个让 mpv 车主日常头疼的问题那就是停车蓝图 共享家呢搭载了 apa 全场景自动泊车系统和 rpa 远程遥控泊车系统啊把停车的难题交给了科技所谓 apa 啊全称是 automated parking assist 啊他是这个通过车上的传感器啊感应周围环境啊这快速做出决策从而做到 这个辅助停车的功能期间不需要我们任何操作啊这个车自动帮你找到合适停车点将车停进去这样哪怕遇到停车位狭窄或者阻碍多也不用担心停车难停车慢的问题了啊这个另外呢就是停车后去取车周围被其他车辆堵塞无法上车的情况呢蓝图梦想家的这个 rpa 远程遥控泊车系统呢也能够帮你解决在手机上简单操作就能够让车自己驳出哎当然了作为一辆 mpv 啊除了要满足家庭使用各种场景之外呢它的安全也是重中之重而安全一直被认为是 mpv 的短板但蓝图梦想家呢却在这方面下了血本呐针对乘客的每个 部位车身内外都做了相应的保护措施在 cn cap 碰撞试验中拿下了五星的好成绩要知道在新能源 mpv 这个领域啊之前是没有人拿过的啊这么看来呢蓝图梦想家重新定义了一辆家庭使用的 mpv 必须在架控舒适安全多个方面 确实做到了优秀下次呢我也准备挑战一下在重庆开 mpv 了啊看看到底是什么样的体验听没听懂都点个赞呗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